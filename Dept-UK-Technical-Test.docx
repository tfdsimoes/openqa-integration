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B2C30" w14:textId="77777777" w:rsidR="00EA7714" w:rsidRPr="00152398" w:rsidRDefault="00DB3E9B" w:rsidP="00454389">
      <w:pPr>
        <w:pStyle w:val="Title"/>
      </w:pPr>
      <w:bookmarkStart w:id="0" w:name="_GoBack"/>
      <w:bookmarkEnd w:id="0"/>
      <w:r w:rsidRPr="00152398">
        <w:softHyphen/>
      </w:r>
      <w:r w:rsidRPr="00152398">
        <w:softHyphen/>
      </w:r>
      <w:r w:rsidR="00EA7714" w:rsidRPr="00152398">
        <w:rPr>
          <w:noProof/>
          <w:lang w:eastAsia="en-US"/>
        </w:rPr>
        <w:t xml:space="preserve"> </w:t>
      </w:r>
    </w:p>
    <w:p w14:paraId="6BD6569E" w14:textId="77777777" w:rsidR="002271E1" w:rsidRDefault="002271E1" w:rsidP="00454389">
      <w:pPr>
        <w:pStyle w:val="Title"/>
      </w:pPr>
    </w:p>
    <w:p w14:paraId="0DDED5A1" w14:textId="2B79907C" w:rsidR="00194246" w:rsidRPr="00454389" w:rsidRDefault="001F5930" w:rsidP="00454389">
      <w:pPr>
        <w:pStyle w:val="Title"/>
      </w:pPr>
      <w:r>
        <w:t>Technical Test</w:t>
      </w:r>
    </w:p>
    <w:p w14:paraId="4A4F7498" w14:textId="3C4BD757" w:rsidR="00A75080" w:rsidRPr="00A75080" w:rsidRDefault="001F5930" w:rsidP="00445C12">
      <w:pPr>
        <w:pStyle w:val="Subtitle"/>
      </w:pPr>
      <w:r>
        <w:t>Backend</w:t>
      </w:r>
      <w:r w:rsidR="00454389">
        <w:t xml:space="preserve"> </w:t>
      </w:r>
      <w:r>
        <w:t>Developer</w:t>
      </w:r>
      <w:r w:rsidR="00E90955">
        <w:br/>
      </w:r>
    </w:p>
    <w:p w14:paraId="5AE66468" w14:textId="1A36A7DC" w:rsidR="003C5861" w:rsidRDefault="003C5861" w:rsidP="00445C12"/>
    <w:p w14:paraId="6973702F" w14:textId="77777777" w:rsidR="00D17B0E" w:rsidRPr="00152398" w:rsidRDefault="00D17B0E" w:rsidP="00445C12">
      <w:pPr>
        <w:rPr>
          <w:rStyle w:val="TOC1Char"/>
          <w:i/>
          <w:sz w:val="36"/>
          <w:szCs w:val="36"/>
        </w:rPr>
      </w:pPr>
    </w:p>
    <w:p w14:paraId="0CA39EA8" w14:textId="77777777" w:rsidR="00D17B0E" w:rsidRPr="00152398" w:rsidRDefault="00D17B0E" w:rsidP="00445C12">
      <w:pPr>
        <w:rPr>
          <w:rStyle w:val="TOC1Char"/>
          <w:i/>
          <w:sz w:val="36"/>
          <w:szCs w:val="36"/>
        </w:rPr>
      </w:pPr>
    </w:p>
    <w:p w14:paraId="52B85942" w14:textId="1D5031AF" w:rsidR="00194246" w:rsidRDefault="003124C2" w:rsidP="006A4DE4">
      <w:r w:rsidRPr="00152398">
        <w:br w:type="page"/>
      </w:r>
    </w:p>
    <w:p w14:paraId="686CE999" w14:textId="04C33525" w:rsidR="00194246" w:rsidRPr="00454389" w:rsidRDefault="001F5930" w:rsidP="00454389">
      <w:pPr>
        <w:pStyle w:val="Heading1"/>
      </w:pPr>
      <w:r>
        <w:lastRenderedPageBreak/>
        <w:t>The Open AQ Air Quality API</w:t>
      </w:r>
    </w:p>
    <w:p w14:paraId="7F686E55" w14:textId="1E0BEE66" w:rsidR="001F5930" w:rsidRDefault="001F5930" w:rsidP="00194246">
      <w:pPr>
        <w:rPr>
          <w:lang w:eastAsia="nl-NL"/>
        </w:rPr>
      </w:pPr>
      <w:r>
        <w:rPr>
          <w:lang w:eastAsia="nl-NL"/>
        </w:rPr>
        <w:t xml:space="preserve">The Open AQ air quality API is a simple example of a free </w:t>
      </w:r>
      <w:r w:rsidR="00FE050F">
        <w:rPr>
          <w:lang w:eastAsia="nl-NL"/>
        </w:rPr>
        <w:t xml:space="preserve">web-based </w:t>
      </w:r>
      <w:r>
        <w:rPr>
          <w:lang w:eastAsia="nl-NL"/>
        </w:rPr>
        <w:t xml:space="preserve">API that </w:t>
      </w:r>
      <w:r w:rsidR="00FE050F">
        <w:rPr>
          <w:lang w:eastAsia="nl-NL"/>
        </w:rPr>
        <w:t>we can pass data to and retrieve results from. The main function of the API, and the purpose of it for this test, is to provide the current air quality for a city.</w:t>
      </w:r>
    </w:p>
    <w:p w14:paraId="58A4AD44" w14:textId="0EFB1BCD" w:rsidR="001F5930" w:rsidRDefault="00FE050F" w:rsidP="00194246">
      <w:pPr>
        <w:rPr>
          <w:lang w:eastAsia="nl-NL"/>
        </w:rPr>
      </w:pPr>
      <w:r>
        <w:rPr>
          <w:lang w:eastAsia="nl-NL"/>
        </w:rPr>
        <w:t>Documentation on the API can be found here:</w:t>
      </w:r>
    </w:p>
    <w:p w14:paraId="52664BF5" w14:textId="2967F55B" w:rsidR="00FE050F" w:rsidRDefault="002B15FD" w:rsidP="00194246">
      <w:pPr>
        <w:rPr>
          <w:lang w:eastAsia="nl-NL"/>
        </w:rPr>
      </w:pPr>
      <w:hyperlink r:id="rId11" w:history="1">
        <w:r w:rsidR="00FE050F" w:rsidRPr="003957D9">
          <w:rPr>
            <w:rStyle w:val="Hyperlink"/>
            <w:lang w:eastAsia="nl-NL"/>
          </w:rPr>
          <w:t>https://docs.openaq.org/</w:t>
        </w:r>
      </w:hyperlink>
      <w:r w:rsidR="00FE050F">
        <w:rPr>
          <w:lang w:eastAsia="nl-NL"/>
        </w:rPr>
        <w:t xml:space="preserve"> </w:t>
      </w:r>
    </w:p>
    <w:p w14:paraId="674DC3B5" w14:textId="5988FFD0" w:rsidR="00FE050F" w:rsidRDefault="00FE050F" w:rsidP="00194246">
      <w:pPr>
        <w:rPr>
          <w:lang w:eastAsia="nl-NL"/>
        </w:rPr>
      </w:pPr>
    </w:p>
    <w:p w14:paraId="5EEDEBE9" w14:textId="3ED474BA" w:rsidR="00194246" w:rsidRDefault="00194246" w:rsidP="006A4DE4">
      <w:pPr>
        <w:rPr>
          <w:lang w:eastAsia="nl-NL"/>
        </w:rPr>
      </w:pPr>
    </w:p>
    <w:p w14:paraId="5E5555A0" w14:textId="5BDE595A" w:rsidR="00B06D98" w:rsidRDefault="00FE050F" w:rsidP="00454389">
      <w:pPr>
        <w:pStyle w:val="Heading1"/>
      </w:pPr>
      <w:r>
        <w:lastRenderedPageBreak/>
        <w:t>The Task</w:t>
      </w:r>
    </w:p>
    <w:p w14:paraId="4777644E" w14:textId="71CC83CC" w:rsidR="00B06D98" w:rsidRDefault="00FE050F" w:rsidP="00B06D98">
      <w:pPr>
        <w:rPr>
          <w:lang w:eastAsia="nl-NL"/>
        </w:rPr>
      </w:pPr>
      <w:r>
        <w:rPr>
          <w:lang w:eastAsia="nl-NL"/>
        </w:rPr>
        <w:t>The goal of this exercise is to build a client that interacts with this API. It should be able to send different parameters to the API, and display the air quality results for a given city in a friendly manner.</w:t>
      </w:r>
    </w:p>
    <w:p w14:paraId="4DE9305B" w14:textId="74413B5B" w:rsidR="00FE050F" w:rsidRDefault="00FE050F" w:rsidP="00B06D98">
      <w:pPr>
        <w:rPr>
          <w:lang w:eastAsia="nl-NL"/>
        </w:rPr>
      </w:pPr>
      <w:r>
        <w:rPr>
          <w:lang w:eastAsia="nl-NL"/>
        </w:rPr>
        <w:t>The client only needs to support the retrieval of data for a city, however there are other parameters and functionality available to the API, such as sorting, which may be useful.</w:t>
      </w:r>
      <w:r w:rsidR="00511C91">
        <w:rPr>
          <w:lang w:eastAsia="nl-NL"/>
        </w:rPr>
        <w:t xml:space="preserve"> Potential features the client could be extended to include for example, storing of requests and replaying them.</w:t>
      </w:r>
    </w:p>
    <w:p w14:paraId="12797DEB" w14:textId="23E3440A" w:rsidR="00FE050F" w:rsidRDefault="00FE050F" w:rsidP="00B06D98">
      <w:pPr>
        <w:rPr>
          <w:lang w:eastAsia="nl-NL"/>
        </w:rPr>
      </w:pPr>
      <w:r>
        <w:rPr>
          <w:lang w:eastAsia="nl-NL"/>
        </w:rPr>
        <w:t>This is not intended to be a fully-featured solution, but more a proof of concept that could be extended if necessary</w:t>
      </w:r>
      <w:r w:rsidR="00E642F5">
        <w:rPr>
          <w:lang w:eastAsia="nl-NL"/>
        </w:rPr>
        <w:t>, and structured in a way that allows for extension</w:t>
      </w:r>
      <w:r>
        <w:rPr>
          <w:lang w:eastAsia="nl-NL"/>
        </w:rPr>
        <w:t>.</w:t>
      </w:r>
    </w:p>
    <w:p w14:paraId="6F7BC102" w14:textId="3D37B8E4" w:rsidR="00FE050F" w:rsidRDefault="00FE050F" w:rsidP="00B06D98">
      <w:pPr>
        <w:rPr>
          <w:lang w:eastAsia="nl-NL"/>
        </w:rPr>
      </w:pPr>
      <w:r>
        <w:rPr>
          <w:lang w:eastAsia="nl-NL"/>
        </w:rPr>
        <w:t xml:space="preserve">While the task could be completed in any language, given the nature of the role at </w:t>
      </w:r>
      <w:proofErr w:type="spellStart"/>
      <w:r>
        <w:rPr>
          <w:lang w:eastAsia="nl-NL"/>
        </w:rPr>
        <w:t>Dept</w:t>
      </w:r>
      <w:proofErr w:type="spellEnd"/>
      <w:r>
        <w:rPr>
          <w:lang w:eastAsia="nl-NL"/>
        </w:rPr>
        <w:t>, we would expect this task to be completed using C# or Java.</w:t>
      </w:r>
    </w:p>
    <w:p w14:paraId="1DBCD2A1" w14:textId="6424349F" w:rsidR="00FE050F" w:rsidRDefault="00FE050F" w:rsidP="00B06D98">
      <w:pPr>
        <w:rPr>
          <w:lang w:eastAsia="nl-NL"/>
        </w:rPr>
      </w:pPr>
      <w:r>
        <w:rPr>
          <w:lang w:eastAsia="nl-NL"/>
        </w:rPr>
        <w:t>There are not intended to be any “</w:t>
      </w:r>
      <w:proofErr w:type="spellStart"/>
      <w:r>
        <w:rPr>
          <w:lang w:eastAsia="nl-NL"/>
        </w:rPr>
        <w:t>gotchas</w:t>
      </w:r>
      <w:proofErr w:type="spellEnd"/>
      <w:r>
        <w:rPr>
          <w:lang w:eastAsia="nl-NL"/>
        </w:rPr>
        <w:t>” or tricks, so if you have any queries or issues, please contact us.</w:t>
      </w:r>
    </w:p>
    <w:p w14:paraId="68803D7B" w14:textId="77777777" w:rsidR="00194246" w:rsidRPr="006A4DE4" w:rsidRDefault="00194246" w:rsidP="006A4DE4">
      <w:pPr>
        <w:rPr>
          <w:lang w:eastAsia="nl-NL"/>
        </w:rPr>
      </w:pPr>
    </w:p>
    <w:sectPr w:rsidR="00194246" w:rsidRPr="006A4DE4" w:rsidSect="00191457">
      <w:headerReference w:type="default" r:id="rId12"/>
      <w:footerReference w:type="default" r:id="rId13"/>
      <w:headerReference w:type="first" r:id="rId14"/>
      <w:pgSz w:w="11906" w:h="16838"/>
      <w:pgMar w:top="2023" w:right="1418" w:bottom="1985" w:left="2268" w:header="709" w:footer="11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0269C0" w14:textId="77777777" w:rsidR="002B15FD" w:rsidRDefault="002B15FD" w:rsidP="00445C12">
      <w:r>
        <w:separator/>
      </w:r>
    </w:p>
  </w:endnote>
  <w:endnote w:type="continuationSeparator" w:id="0">
    <w:p w14:paraId="7787980A" w14:textId="77777777" w:rsidR="002B15FD" w:rsidRDefault="002B15FD" w:rsidP="00445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son Neue Book">
    <w:panose1 w:val="02000000000000000000"/>
    <w:charset w:val="00"/>
    <w:family w:val="modern"/>
    <w:notTrueType/>
    <w:pitch w:val="variable"/>
    <w:sig w:usb0="A00000EF" w:usb1="5000207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ood Pro Cond">
    <w:altName w:val="Franklin Gothic Medium Cond"/>
    <w:panose1 w:val="00000000000000000000"/>
    <w:charset w:val="4D"/>
    <w:family w:val="swiss"/>
    <w:notTrueType/>
    <w:pitch w:val="variable"/>
    <w:sig w:usb0="00000001" w:usb1="4000205B" w:usb2="00000000" w:usb3="00000000" w:csb0="00000097" w:csb1="00000000"/>
  </w:font>
  <w:font w:name="Good Pro Cond Medium">
    <w:altName w:val="Franklin Gothic Medium Cond"/>
    <w:panose1 w:val="00000000000000000000"/>
    <w:charset w:val="4D"/>
    <w:family w:val="swiss"/>
    <w:notTrueType/>
    <w:pitch w:val="variable"/>
    <w:sig w:usb0="00000001" w:usb1="4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eightDisplayW01-Bold">
    <w:panose1 w:val="02000803090000020004"/>
    <w:charset w:val="00"/>
    <w:family w:val="auto"/>
    <w:pitch w:val="variable"/>
    <w:sig w:usb0="8000002F" w:usb1="0000000A" w:usb2="00000000" w:usb3="00000000" w:csb0="00000001" w:csb1="00000000"/>
  </w:font>
  <w:font w:name="Maison Neue">
    <w:altName w:val="Maison Neue Book"/>
    <w:panose1 w:val="02000000000000000000"/>
    <w:charset w:val="00"/>
    <w:family w:val="auto"/>
    <w:pitch w:val="variable"/>
    <w:sig w:usb0="A00000EF" w:usb1="5000207B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nivers LT Std 45 Light">
    <w:charset w:val="4D"/>
    <w:family w:val="swiss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son Neue Medium">
    <w:altName w:val="Times New Roman"/>
    <w:panose1 w:val="00000000000000000000"/>
    <w:charset w:val="4D"/>
    <w:family w:val="auto"/>
    <w:notTrueType/>
    <w:pitch w:val="variable"/>
    <w:sig w:usb0="00000001" w:usb1="5000207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1A914" w14:textId="4468B57E" w:rsidR="0021444A" w:rsidRDefault="002B15FD" w:rsidP="0021444A">
    <w:pPr>
      <w:pStyle w:val="Footer"/>
      <w:spacing w:after="0"/>
      <w:jc w:val="right"/>
      <w:rPr>
        <w:rFonts w:ascii="Maison Neue Medium" w:hAnsi="Maison Neue Medium"/>
        <w:sz w:val="18"/>
      </w:rPr>
    </w:pPr>
    <w:sdt>
      <w:sdtPr>
        <w:rPr>
          <w:rFonts w:ascii="Maison Neue Medium" w:hAnsi="Maison Neue Medium"/>
          <w:sz w:val="18"/>
        </w:rPr>
        <w:id w:val="-2106798652"/>
        <w:docPartObj>
          <w:docPartGallery w:val="Page Numbers (Top of Page)"/>
          <w:docPartUnique/>
        </w:docPartObj>
      </w:sdtPr>
      <w:sdtEndPr/>
      <w:sdtContent>
        <w:r w:rsidR="0021444A" w:rsidRPr="00191457">
          <w:rPr>
            <w:rFonts w:ascii="Maison Neue Medium" w:hAnsi="Maison Neue Medium"/>
            <w:sz w:val="18"/>
          </w:rPr>
          <w:fldChar w:fldCharType="begin"/>
        </w:r>
        <w:r w:rsidR="0021444A" w:rsidRPr="00191457">
          <w:rPr>
            <w:rFonts w:ascii="Maison Neue Medium" w:hAnsi="Maison Neue Medium"/>
            <w:sz w:val="18"/>
          </w:rPr>
          <w:instrText xml:space="preserve"> PAGE </w:instrText>
        </w:r>
        <w:r w:rsidR="0021444A" w:rsidRPr="00191457">
          <w:rPr>
            <w:rFonts w:ascii="Maison Neue Medium" w:hAnsi="Maison Neue Medium"/>
            <w:sz w:val="18"/>
          </w:rPr>
          <w:fldChar w:fldCharType="separate"/>
        </w:r>
        <w:r w:rsidR="00AD28B2">
          <w:rPr>
            <w:rFonts w:ascii="Maison Neue Medium" w:hAnsi="Maison Neue Medium"/>
            <w:noProof/>
            <w:sz w:val="18"/>
          </w:rPr>
          <w:t>3</w:t>
        </w:r>
        <w:r w:rsidR="0021444A" w:rsidRPr="00191457">
          <w:rPr>
            <w:rFonts w:ascii="Maison Neue Medium" w:hAnsi="Maison Neue Medium"/>
            <w:sz w:val="18"/>
          </w:rPr>
          <w:fldChar w:fldCharType="end"/>
        </w:r>
        <w:r w:rsidR="0021444A" w:rsidRPr="00191457">
          <w:rPr>
            <w:rFonts w:ascii="Maison Neue Medium" w:hAnsi="Maison Neue Medium"/>
            <w:sz w:val="18"/>
          </w:rPr>
          <w:t xml:space="preserve"> </w:t>
        </w:r>
        <w:r w:rsidR="0021444A" w:rsidRPr="00191457">
          <w:rPr>
            <w:rStyle w:val="SubtitleChar"/>
            <w:rFonts w:ascii="Maison Neue Medium" w:hAnsi="Maison Neue Medium"/>
            <w:sz w:val="18"/>
            <w:szCs w:val="18"/>
          </w:rPr>
          <w:t>/</w:t>
        </w:r>
        <w:r w:rsidR="0021444A" w:rsidRPr="00191457">
          <w:rPr>
            <w:rFonts w:ascii="Maison Neue Medium" w:hAnsi="Maison Neue Medium"/>
            <w:noProof/>
            <w:color w:val="FB3B43"/>
            <w:sz w:val="18"/>
          </w:rPr>
          <w:t xml:space="preserve"> </w:t>
        </w:r>
        <w:r w:rsidR="0021444A" w:rsidRPr="00191457">
          <w:rPr>
            <w:rFonts w:ascii="Maison Neue Medium" w:hAnsi="Maison Neue Medium"/>
            <w:sz w:val="18"/>
          </w:rPr>
          <w:fldChar w:fldCharType="begin"/>
        </w:r>
        <w:r w:rsidR="0021444A" w:rsidRPr="00191457">
          <w:rPr>
            <w:rFonts w:ascii="Maison Neue Medium" w:hAnsi="Maison Neue Medium"/>
            <w:sz w:val="18"/>
          </w:rPr>
          <w:instrText xml:space="preserve"> NUMPAGES  </w:instrText>
        </w:r>
        <w:r w:rsidR="0021444A" w:rsidRPr="00191457">
          <w:rPr>
            <w:rFonts w:ascii="Maison Neue Medium" w:hAnsi="Maison Neue Medium"/>
            <w:sz w:val="18"/>
          </w:rPr>
          <w:fldChar w:fldCharType="separate"/>
        </w:r>
        <w:r w:rsidR="00AD28B2">
          <w:rPr>
            <w:rFonts w:ascii="Maison Neue Medium" w:hAnsi="Maison Neue Medium"/>
            <w:noProof/>
            <w:sz w:val="18"/>
          </w:rPr>
          <w:t>3</w:t>
        </w:r>
        <w:r w:rsidR="0021444A" w:rsidRPr="00191457">
          <w:rPr>
            <w:rFonts w:ascii="Maison Neue Medium" w:hAnsi="Maison Neue Medium"/>
            <w:noProof/>
            <w:sz w:val="18"/>
          </w:rPr>
          <w:fldChar w:fldCharType="end"/>
        </w:r>
      </w:sdtContent>
    </w:sdt>
  </w:p>
  <w:p w14:paraId="2A424155" w14:textId="46D6FD56" w:rsidR="00191457" w:rsidRPr="00191457" w:rsidRDefault="00191457" w:rsidP="00191457">
    <w:pPr>
      <w:pStyle w:val="Footer"/>
      <w:spacing w:after="160"/>
      <w:rPr>
        <w:rFonts w:ascii="Maison Neue Medium" w:hAnsi="Maison Neue Medium"/>
        <w:sz w:val="18"/>
      </w:rPr>
    </w:pPr>
    <w:proofErr w:type="spellStart"/>
    <w:r w:rsidRPr="00191457">
      <w:rPr>
        <w:rFonts w:ascii="Maison Neue Medium" w:hAnsi="Maison Neue Medium"/>
        <w:sz w:val="18"/>
      </w:rPr>
      <w:t>Dept</w:t>
    </w:r>
    <w:proofErr w:type="spellEnd"/>
    <w:r w:rsidRPr="00191457">
      <w:rPr>
        <w:rFonts w:ascii="Maison Neue Medium" w:hAnsi="Maison Neue Medium"/>
        <w:sz w:val="18"/>
      </w:rPr>
      <w:t xml:space="preserve"> Design &amp; Technology Ltd.          </w:t>
    </w:r>
    <w:r w:rsidRPr="00191457">
      <w:rPr>
        <w:rFonts w:ascii="Maison Neue Medium" w:hAnsi="Maison Neue Medium"/>
        <w:sz w:val="18"/>
      </w:rPr>
      <w:tab/>
    </w:r>
    <w:r w:rsidRPr="00191457">
      <w:rPr>
        <w:rFonts w:ascii="Maison Neue Medium" w:hAnsi="Maison Neue Medium"/>
        <w:sz w:val="18"/>
      </w:rPr>
      <w:tab/>
    </w:r>
    <w:r w:rsidRPr="00191457">
      <w:rPr>
        <w:rFonts w:ascii="Maison Neue Medium" w:hAnsi="Maison Neue Medium"/>
        <w:sz w:val="18"/>
      </w:rPr>
      <w:br/>
      <w:t xml:space="preserve">+44 (0)161 441 0600     </w:t>
    </w:r>
    <w:r w:rsidRPr="00191457">
      <w:rPr>
        <w:rFonts w:ascii="Maison Neue Medium" w:hAnsi="Maison Neue Medium"/>
        <w:sz w:val="18"/>
      </w:rPr>
      <w:br/>
      <w:t>hello@uk.deptagency.com</w:t>
    </w:r>
  </w:p>
  <w:p w14:paraId="1F907407" w14:textId="7DC01EBE" w:rsidR="00191457" w:rsidRPr="00191457" w:rsidRDefault="00191457" w:rsidP="00191457">
    <w:pPr>
      <w:pStyle w:val="Footer"/>
      <w:spacing w:after="160"/>
      <w:rPr>
        <w:color w:val="808080" w:themeColor="background1" w:themeShade="80"/>
        <w:sz w:val="18"/>
      </w:rPr>
    </w:pPr>
    <w:r w:rsidRPr="00191457">
      <w:rPr>
        <w:color w:val="808080" w:themeColor="background1" w:themeShade="80"/>
        <w:sz w:val="18"/>
      </w:rPr>
      <w:t xml:space="preserve">Registered in England and Wales. Company number: 06175049.  </w:t>
    </w:r>
    <w:r w:rsidRPr="00191457">
      <w:rPr>
        <w:color w:val="808080" w:themeColor="background1" w:themeShade="80"/>
        <w:sz w:val="18"/>
      </w:rPr>
      <w:br/>
      <w:t>Registered office: 1 Portland Street, Manchester, M1 3BE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1148B" w14:textId="77777777" w:rsidR="002B15FD" w:rsidRDefault="002B15FD" w:rsidP="00445C12">
      <w:r>
        <w:separator/>
      </w:r>
    </w:p>
  </w:footnote>
  <w:footnote w:type="continuationSeparator" w:id="0">
    <w:p w14:paraId="7952F1CB" w14:textId="77777777" w:rsidR="002B15FD" w:rsidRDefault="002B15FD" w:rsidP="00445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481A6" w14:textId="321E4B9C" w:rsidR="0070667A" w:rsidRDefault="00A760F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87936" behindDoc="0" locked="0" layoutInCell="1" allowOverlap="1" wp14:anchorId="1FB16443" wp14:editId="3AD6D98C">
          <wp:simplePos x="0" y="0"/>
          <wp:positionH relativeFrom="column">
            <wp:posOffset>4516120</wp:posOffset>
          </wp:positionH>
          <wp:positionV relativeFrom="paragraph">
            <wp:posOffset>11430</wp:posOffset>
          </wp:positionV>
          <wp:extent cx="843280" cy="24003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PT_logo_black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3280" cy="240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B0266C" w14:textId="5A3DF8F4" w:rsidR="0070667A" w:rsidRDefault="00FC65D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86912" behindDoc="0" locked="0" layoutInCell="1" allowOverlap="1" wp14:anchorId="0172BFC0" wp14:editId="1E941A55">
          <wp:simplePos x="0" y="0"/>
          <wp:positionH relativeFrom="column">
            <wp:posOffset>20320</wp:posOffset>
          </wp:positionH>
          <wp:positionV relativeFrom="paragraph">
            <wp:posOffset>923290</wp:posOffset>
          </wp:positionV>
          <wp:extent cx="1751965" cy="498475"/>
          <wp:effectExtent l="0" t="0" r="635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PT_logo_black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1965" cy="49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00.75pt;height:600.75pt" o:bullet="t">
        <v:imagedata r:id="rId1" o:title="list-red"/>
      </v:shape>
    </w:pict>
  </w:numPicBullet>
  <w:abstractNum w:abstractNumId="0" w15:restartNumberingAfterBreak="0">
    <w:nsid w:val="FFFFFF1D"/>
    <w:multiLevelType w:val="multilevel"/>
    <w:tmpl w:val="8A9631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133825"/>
    <w:multiLevelType w:val="hybridMultilevel"/>
    <w:tmpl w:val="4FE0B41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B0A3D"/>
    <w:multiLevelType w:val="multilevel"/>
    <w:tmpl w:val="7C7E790A"/>
    <w:styleLink w:val="BulletedlistBDR"/>
    <w:lvl w:ilvl="0">
      <w:start w:val="1"/>
      <w:numFmt w:val="bullet"/>
      <w:pStyle w:val="Bulletedlist1stlevelBDR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Bulletedlist2ndlevelBDR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Bulletedlist3rdlevelBDR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</w:rPr>
    </w:lvl>
  </w:abstractNum>
  <w:abstractNum w:abstractNumId="3" w15:restartNumberingAfterBreak="0">
    <w:nsid w:val="0728495A"/>
    <w:multiLevelType w:val="multilevel"/>
    <w:tmpl w:val="7C7E790A"/>
    <w:numStyleLink w:val="BulletedlistBDR"/>
  </w:abstractNum>
  <w:abstractNum w:abstractNumId="4" w15:restartNumberingAfterBreak="0">
    <w:nsid w:val="07351B5F"/>
    <w:multiLevelType w:val="hybridMultilevel"/>
    <w:tmpl w:val="A0681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143D4"/>
    <w:multiLevelType w:val="hybridMultilevel"/>
    <w:tmpl w:val="9E62B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20532"/>
    <w:multiLevelType w:val="hybridMultilevel"/>
    <w:tmpl w:val="14B4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879C7"/>
    <w:multiLevelType w:val="multilevel"/>
    <w:tmpl w:val="89367262"/>
    <w:numStyleLink w:val="NumberedlistBDR"/>
  </w:abstractNum>
  <w:abstractNum w:abstractNumId="8" w15:restartNumberingAfterBreak="0">
    <w:nsid w:val="1920279D"/>
    <w:multiLevelType w:val="hybridMultilevel"/>
    <w:tmpl w:val="ED4C1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368E4"/>
    <w:multiLevelType w:val="hybridMultilevel"/>
    <w:tmpl w:val="9A32F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A2A0C"/>
    <w:multiLevelType w:val="multilevel"/>
    <w:tmpl w:val="89367262"/>
    <w:styleLink w:val="NumberedlistBDR"/>
    <w:lvl w:ilvl="0">
      <w:start w:val="1"/>
      <w:numFmt w:val="decimal"/>
      <w:pStyle w:val="Numberedlist1stlevelBDR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Numberedlist2ndlevelBDR"/>
      <w:lvlText w:val="%2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pStyle w:val="Numberedlist3rdlevelBDR"/>
      <w:lvlText w:val="%3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9"/>
      <w:lvlJc w:val="left"/>
      <w:pPr>
        <w:ind w:left="2556" w:hanging="284"/>
      </w:pPr>
      <w:rPr>
        <w:rFonts w:hint="default"/>
      </w:rPr>
    </w:lvl>
  </w:abstractNum>
  <w:abstractNum w:abstractNumId="11" w15:restartNumberingAfterBreak="0">
    <w:nsid w:val="3A1B56A0"/>
    <w:multiLevelType w:val="hybridMultilevel"/>
    <w:tmpl w:val="18F83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10219"/>
    <w:multiLevelType w:val="hybridMultilevel"/>
    <w:tmpl w:val="57DAC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B282A"/>
    <w:multiLevelType w:val="hybridMultilevel"/>
    <w:tmpl w:val="056EA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F3303"/>
    <w:multiLevelType w:val="hybridMultilevel"/>
    <w:tmpl w:val="5A60A24E"/>
    <w:lvl w:ilvl="0" w:tplc="2918DD42">
      <w:numFmt w:val="bullet"/>
      <w:lvlText w:val="•"/>
      <w:lvlJc w:val="left"/>
      <w:pPr>
        <w:ind w:left="700" w:hanging="700"/>
      </w:pPr>
      <w:rPr>
        <w:rFonts w:ascii="Maison Neue Book" w:eastAsiaTheme="minorHAnsi" w:hAnsi="Maison Neue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E2753C"/>
    <w:multiLevelType w:val="hybridMultilevel"/>
    <w:tmpl w:val="9A2E8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7D2E8A"/>
    <w:multiLevelType w:val="hybridMultilevel"/>
    <w:tmpl w:val="3D123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D30D88"/>
    <w:multiLevelType w:val="hybridMultilevel"/>
    <w:tmpl w:val="89589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0475EC"/>
    <w:multiLevelType w:val="hybridMultilevel"/>
    <w:tmpl w:val="4C8270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74ACC"/>
    <w:multiLevelType w:val="multilevel"/>
    <w:tmpl w:val="DC0EABB0"/>
    <w:lvl w:ilvl="0">
      <w:start w:val="1"/>
      <w:numFmt w:val="decimal"/>
      <w:pStyle w:val="Heading1"/>
      <w:lvlText w:val="%1."/>
      <w:lvlJc w:val="left"/>
      <w:pPr>
        <w:ind w:left="0" w:hanging="567"/>
      </w:pPr>
      <w:rPr>
        <w:rFonts w:hint="default"/>
        <w:color w:val="000000" w:themeColor="text1"/>
      </w:rPr>
    </w:lvl>
    <w:lvl w:ilvl="1">
      <w:start w:val="1"/>
      <w:numFmt w:val="decimal"/>
      <w:pStyle w:val="Heading2"/>
      <w:isLgl/>
      <w:lvlText w:val="%1.%2"/>
      <w:lvlJc w:val="left"/>
      <w:pPr>
        <w:ind w:left="0" w:hanging="567"/>
      </w:pPr>
      <w:rPr>
        <w:rFonts w:hint="default"/>
        <w:color w:val="auto"/>
      </w:rPr>
    </w:lvl>
    <w:lvl w:ilvl="2">
      <w:start w:val="1"/>
      <w:numFmt w:val="decimal"/>
      <w:pStyle w:val="Heading3"/>
      <w:isLgl/>
      <w:lvlText w:val="%1.%2.%3"/>
      <w:lvlJc w:val="left"/>
      <w:pPr>
        <w:ind w:left="0" w:hanging="79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3BD4F11"/>
    <w:multiLevelType w:val="hybridMultilevel"/>
    <w:tmpl w:val="2A988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70F1C"/>
    <w:multiLevelType w:val="hybridMultilevel"/>
    <w:tmpl w:val="CDAE4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6495C"/>
    <w:multiLevelType w:val="multilevel"/>
    <w:tmpl w:val="BC8CFD86"/>
    <w:styleLink w:val="TamTam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46A2D"/>
    <w:multiLevelType w:val="hybridMultilevel"/>
    <w:tmpl w:val="3AB834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FF55D8"/>
    <w:multiLevelType w:val="hybridMultilevel"/>
    <w:tmpl w:val="EEF0301C"/>
    <w:lvl w:ilvl="0" w:tplc="E124A53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D21AB"/>
    <w:multiLevelType w:val="hybridMultilevel"/>
    <w:tmpl w:val="A61C2D3C"/>
    <w:lvl w:ilvl="0" w:tplc="2918DD42">
      <w:numFmt w:val="bullet"/>
      <w:lvlText w:val="•"/>
      <w:lvlJc w:val="left"/>
      <w:pPr>
        <w:ind w:left="1060" w:hanging="700"/>
      </w:pPr>
      <w:rPr>
        <w:rFonts w:ascii="Maison Neue Book" w:eastAsiaTheme="minorHAnsi" w:hAnsi="Maison Neue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31C70"/>
    <w:multiLevelType w:val="hybridMultilevel"/>
    <w:tmpl w:val="6040E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E4943"/>
    <w:multiLevelType w:val="hybridMultilevel"/>
    <w:tmpl w:val="C276CB64"/>
    <w:lvl w:ilvl="0" w:tplc="2918DD42">
      <w:numFmt w:val="bullet"/>
      <w:lvlText w:val="•"/>
      <w:lvlJc w:val="left"/>
      <w:pPr>
        <w:ind w:left="1060" w:hanging="700"/>
      </w:pPr>
      <w:rPr>
        <w:rFonts w:ascii="Maison Neue Book" w:eastAsiaTheme="minorHAnsi" w:hAnsi="Maison Neue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10"/>
  </w:num>
  <w:num w:numId="6">
    <w:abstractNumId w:val="7"/>
  </w:num>
  <w:num w:numId="7">
    <w:abstractNumId w:val="2"/>
  </w:num>
  <w:num w:numId="8">
    <w:abstractNumId w:val="3"/>
  </w:num>
  <w:num w:numId="9">
    <w:abstractNumId w:val="23"/>
  </w:num>
  <w:num w:numId="10">
    <w:abstractNumId w:val="17"/>
  </w:num>
  <w:num w:numId="11">
    <w:abstractNumId w:val="21"/>
  </w:num>
  <w:num w:numId="12">
    <w:abstractNumId w:val="1"/>
  </w:num>
  <w:num w:numId="13">
    <w:abstractNumId w:val="5"/>
  </w:num>
  <w:num w:numId="14">
    <w:abstractNumId w:val="12"/>
  </w:num>
  <w:num w:numId="15">
    <w:abstractNumId w:val="9"/>
  </w:num>
  <w:num w:numId="16">
    <w:abstractNumId w:val="18"/>
  </w:num>
  <w:num w:numId="17">
    <w:abstractNumId w:val="11"/>
  </w:num>
  <w:num w:numId="18">
    <w:abstractNumId w:val="15"/>
  </w:num>
  <w:num w:numId="19">
    <w:abstractNumId w:val="26"/>
  </w:num>
  <w:num w:numId="20">
    <w:abstractNumId w:val="4"/>
  </w:num>
  <w:num w:numId="21">
    <w:abstractNumId w:val="16"/>
  </w:num>
  <w:num w:numId="22">
    <w:abstractNumId w:val="8"/>
  </w:num>
  <w:num w:numId="23">
    <w:abstractNumId w:val="20"/>
  </w:num>
  <w:num w:numId="24">
    <w:abstractNumId w:val="13"/>
  </w:num>
  <w:num w:numId="25">
    <w:abstractNumId w:val="6"/>
  </w:num>
  <w:num w:numId="26">
    <w:abstractNumId w:val="25"/>
  </w:num>
  <w:num w:numId="27">
    <w:abstractNumId w:val="14"/>
  </w:num>
  <w:num w:numId="28">
    <w:abstractNumId w:val="27"/>
  </w:num>
  <w:num w:numId="29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8DF"/>
    <w:rsid w:val="00002CE3"/>
    <w:rsid w:val="000036E9"/>
    <w:rsid w:val="00011130"/>
    <w:rsid w:val="00013A3F"/>
    <w:rsid w:val="00014511"/>
    <w:rsid w:val="00023381"/>
    <w:rsid w:val="00023DBF"/>
    <w:rsid w:val="00024564"/>
    <w:rsid w:val="000271D5"/>
    <w:rsid w:val="00033AD1"/>
    <w:rsid w:val="00034517"/>
    <w:rsid w:val="00035283"/>
    <w:rsid w:val="0003624B"/>
    <w:rsid w:val="0004243B"/>
    <w:rsid w:val="000437E3"/>
    <w:rsid w:val="00044F24"/>
    <w:rsid w:val="000451DC"/>
    <w:rsid w:val="00045D27"/>
    <w:rsid w:val="000476AF"/>
    <w:rsid w:val="00050308"/>
    <w:rsid w:val="0005442D"/>
    <w:rsid w:val="000578B1"/>
    <w:rsid w:val="00066724"/>
    <w:rsid w:val="00066C2C"/>
    <w:rsid w:val="0007101C"/>
    <w:rsid w:val="00071813"/>
    <w:rsid w:val="00073964"/>
    <w:rsid w:val="00073A23"/>
    <w:rsid w:val="00075AC0"/>
    <w:rsid w:val="000762D1"/>
    <w:rsid w:val="000767BC"/>
    <w:rsid w:val="000768B7"/>
    <w:rsid w:val="0008001C"/>
    <w:rsid w:val="00082816"/>
    <w:rsid w:val="00084E29"/>
    <w:rsid w:val="00085843"/>
    <w:rsid w:val="00092A3B"/>
    <w:rsid w:val="00092CE5"/>
    <w:rsid w:val="00093F51"/>
    <w:rsid w:val="00094E5F"/>
    <w:rsid w:val="000A2045"/>
    <w:rsid w:val="000A2476"/>
    <w:rsid w:val="000A4031"/>
    <w:rsid w:val="000A687A"/>
    <w:rsid w:val="000A6AFD"/>
    <w:rsid w:val="000A73E5"/>
    <w:rsid w:val="000B1154"/>
    <w:rsid w:val="000B21DE"/>
    <w:rsid w:val="000B35B7"/>
    <w:rsid w:val="000B3698"/>
    <w:rsid w:val="000B62F1"/>
    <w:rsid w:val="000C3E18"/>
    <w:rsid w:val="000C55AA"/>
    <w:rsid w:val="000C648F"/>
    <w:rsid w:val="000C7A4C"/>
    <w:rsid w:val="000D1AEB"/>
    <w:rsid w:val="000D280D"/>
    <w:rsid w:val="000D3CB6"/>
    <w:rsid w:val="000D4178"/>
    <w:rsid w:val="000D6867"/>
    <w:rsid w:val="000E1759"/>
    <w:rsid w:val="000E2214"/>
    <w:rsid w:val="000F0A6A"/>
    <w:rsid w:val="000F0A9D"/>
    <w:rsid w:val="000F1743"/>
    <w:rsid w:val="00101289"/>
    <w:rsid w:val="00102293"/>
    <w:rsid w:val="00102BB5"/>
    <w:rsid w:val="00102C31"/>
    <w:rsid w:val="001042D8"/>
    <w:rsid w:val="00104CEA"/>
    <w:rsid w:val="001053E1"/>
    <w:rsid w:val="0010622A"/>
    <w:rsid w:val="00111858"/>
    <w:rsid w:val="001151DD"/>
    <w:rsid w:val="00116136"/>
    <w:rsid w:val="00117151"/>
    <w:rsid w:val="00117888"/>
    <w:rsid w:val="001200B1"/>
    <w:rsid w:val="00120103"/>
    <w:rsid w:val="001238BE"/>
    <w:rsid w:val="0012467B"/>
    <w:rsid w:val="0012497C"/>
    <w:rsid w:val="00125C71"/>
    <w:rsid w:val="00125D71"/>
    <w:rsid w:val="001269B7"/>
    <w:rsid w:val="00127327"/>
    <w:rsid w:val="00130583"/>
    <w:rsid w:val="001340D1"/>
    <w:rsid w:val="0013434D"/>
    <w:rsid w:val="00135239"/>
    <w:rsid w:val="00135E25"/>
    <w:rsid w:val="00136BC3"/>
    <w:rsid w:val="001402A3"/>
    <w:rsid w:val="001405E5"/>
    <w:rsid w:val="00140FD4"/>
    <w:rsid w:val="0014120F"/>
    <w:rsid w:val="00142007"/>
    <w:rsid w:val="001420F8"/>
    <w:rsid w:val="00146C78"/>
    <w:rsid w:val="00147A9D"/>
    <w:rsid w:val="00150E61"/>
    <w:rsid w:val="001517C3"/>
    <w:rsid w:val="00152398"/>
    <w:rsid w:val="00154574"/>
    <w:rsid w:val="00154B34"/>
    <w:rsid w:val="001601F0"/>
    <w:rsid w:val="001612DA"/>
    <w:rsid w:val="00161DC2"/>
    <w:rsid w:val="00162ADE"/>
    <w:rsid w:val="00164963"/>
    <w:rsid w:val="00165751"/>
    <w:rsid w:val="001677B9"/>
    <w:rsid w:val="00170F95"/>
    <w:rsid w:val="0017177C"/>
    <w:rsid w:val="001727D8"/>
    <w:rsid w:val="00175689"/>
    <w:rsid w:val="00176B01"/>
    <w:rsid w:val="0017768C"/>
    <w:rsid w:val="001807FC"/>
    <w:rsid w:val="00180DF5"/>
    <w:rsid w:val="001832AB"/>
    <w:rsid w:val="00183673"/>
    <w:rsid w:val="0018618E"/>
    <w:rsid w:val="00191457"/>
    <w:rsid w:val="00192A08"/>
    <w:rsid w:val="00194246"/>
    <w:rsid w:val="00194DC4"/>
    <w:rsid w:val="00197636"/>
    <w:rsid w:val="001A0140"/>
    <w:rsid w:val="001A559F"/>
    <w:rsid w:val="001A6111"/>
    <w:rsid w:val="001A6558"/>
    <w:rsid w:val="001B1F6B"/>
    <w:rsid w:val="001B4B5A"/>
    <w:rsid w:val="001B706A"/>
    <w:rsid w:val="001B793C"/>
    <w:rsid w:val="001C0992"/>
    <w:rsid w:val="001C312D"/>
    <w:rsid w:val="001C4DF8"/>
    <w:rsid w:val="001D0E0B"/>
    <w:rsid w:val="001D1026"/>
    <w:rsid w:val="001D2818"/>
    <w:rsid w:val="001D2EAD"/>
    <w:rsid w:val="001D4EA4"/>
    <w:rsid w:val="001D57BD"/>
    <w:rsid w:val="001E45FA"/>
    <w:rsid w:val="001E50F7"/>
    <w:rsid w:val="001E5A49"/>
    <w:rsid w:val="001E6B95"/>
    <w:rsid w:val="001F1043"/>
    <w:rsid w:val="001F1216"/>
    <w:rsid w:val="001F1AB4"/>
    <w:rsid w:val="001F48B3"/>
    <w:rsid w:val="001F5930"/>
    <w:rsid w:val="001F5FC4"/>
    <w:rsid w:val="001F6F14"/>
    <w:rsid w:val="001F7695"/>
    <w:rsid w:val="0020036A"/>
    <w:rsid w:val="00201877"/>
    <w:rsid w:val="00202741"/>
    <w:rsid w:val="00202BB8"/>
    <w:rsid w:val="00203AD6"/>
    <w:rsid w:val="00206DA6"/>
    <w:rsid w:val="00213710"/>
    <w:rsid w:val="00214168"/>
    <w:rsid w:val="00214183"/>
    <w:rsid w:val="0021444A"/>
    <w:rsid w:val="002147E1"/>
    <w:rsid w:val="00216825"/>
    <w:rsid w:val="0021695A"/>
    <w:rsid w:val="00216EA9"/>
    <w:rsid w:val="002235BC"/>
    <w:rsid w:val="00224396"/>
    <w:rsid w:val="00225545"/>
    <w:rsid w:val="002260A5"/>
    <w:rsid w:val="002271E1"/>
    <w:rsid w:val="00231445"/>
    <w:rsid w:val="002346D0"/>
    <w:rsid w:val="002376EE"/>
    <w:rsid w:val="00237981"/>
    <w:rsid w:val="00240317"/>
    <w:rsid w:val="00241AAE"/>
    <w:rsid w:val="00242EA1"/>
    <w:rsid w:val="002443A3"/>
    <w:rsid w:val="00244509"/>
    <w:rsid w:val="0024592A"/>
    <w:rsid w:val="0024695F"/>
    <w:rsid w:val="00247F56"/>
    <w:rsid w:val="002513BA"/>
    <w:rsid w:val="0025295E"/>
    <w:rsid w:val="002533FE"/>
    <w:rsid w:val="00253D3E"/>
    <w:rsid w:val="0025462A"/>
    <w:rsid w:val="002632CC"/>
    <w:rsid w:val="00263B97"/>
    <w:rsid w:val="00265382"/>
    <w:rsid w:val="00270D5D"/>
    <w:rsid w:val="00275681"/>
    <w:rsid w:val="00276151"/>
    <w:rsid w:val="002828C9"/>
    <w:rsid w:val="00285245"/>
    <w:rsid w:val="00290CC4"/>
    <w:rsid w:val="00291F21"/>
    <w:rsid w:val="002928CF"/>
    <w:rsid w:val="00294073"/>
    <w:rsid w:val="002942ED"/>
    <w:rsid w:val="00294C0F"/>
    <w:rsid w:val="0029643F"/>
    <w:rsid w:val="00297636"/>
    <w:rsid w:val="00297B82"/>
    <w:rsid w:val="002A33BE"/>
    <w:rsid w:val="002A3A0D"/>
    <w:rsid w:val="002A4D04"/>
    <w:rsid w:val="002A4E68"/>
    <w:rsid w:val="002A5B0D"/>
    <w:rsid w:val="002A62E8"/>
    <w:rsid w:val="002A7D78"/>
    <w:rsid w:val="002B15FD"/>
    <w:rsid w:val="002B7457"/>
    <w:rsid w:val="002C07A1"/>
    <w:rsid w:val="002C113D"/>
    <w:rsid w:val="002C3877"/>
    <w:rsid w:val="002C6275"/>
    <w:rsid w:val="002C6E06"/>
    <w:rsid w:val="002D07BE"/>
    <w:rsid w:val="002D23EA"/>
    <w:rsid w:val="002D3E75"/>
    <w:rsid w:val="002D4BB8"/>
    <w:rsid w:val="002D6A5B"/>
    <w:rsid w:val="002E13E1"/>
    <w:rsid w:val="002E3AA9"/>
    <w:rsid w:val="002E68E5"/>
    <w:rsid w:val="002E7B66"/>
    <w:rsid w:val="002F04D3"/>
    <w:rsid w:val="002F1E7A"/>
    <w:rsid w:val="003011EC"/>
    <w:rsid w:val="00302194"/>
    <w:rsid w:val="00303171"/>
    <w:rsid w:val="00307E9E"/>
    <w:rsid w:val="003124C2"/>
    <w:rsid w:val="00314E7C"/>
    <w:rsid w:val="00315C22"/>
    <w:rsid w:val="0032504D"/>
    <w:rsid w:val="003276EC"/>
    <w:rsid w:val="0033057E"/>
    <w:rsid w:val="00332BAF"/>
    <w:rsid w:val="00332DB3"/>
    <w:rsid w:val="0033509E"/>
    <w:rsid w:val="0033552A"/>
    <w:rsid w:val="00335BCE"/>
    <w:rsid w:val="00337A76"/>
    <w:rsid w:val="003401A3"/>
    <w:rsid w:val="00340CD3"/>
    <w:rsid w:val="003418DC"/>
    <w:rsid w:val="003428EC"/>
    <w:rsid w:val="003433A4"/>
    <w:rsid w:val="00343EAF"/>
    <w:rsid w:val="00344655"/>
    <w:rsid w:val="003456C1"/>
    <w:rsid w:val="00345EB1"/>
    <w:rsid w:val="0035048F"/>
    <w:rsid w:val="0035154D"/>
    <w:rsid w:val="00351EDD"/>
    <w:rsid w:val="0035479B"/>
    <w:rsid w:val="00354814"/>
    <w:rsid w:val="00357D44"/>
    <w:rsid w:val="00360CF1"/>
    <w:rsid w:val="00361B2C"/>
    <w:rsid w:val="0036236D"/>
    <w:rsid w:val="0036486F"/>
    <w:rsid w:val="00364E12"/>
    <w:rsid w:val="00365E1D"/>
    <w:rsid w:val="0036614F"/>
    <w:rsid w:val="0037646F"/>
    <w:rsid w:val="003851E3"/>
    <w:rsid w:val="003861B8"/>
    <w:rsid w:val="00386E4D"/>
    <w:rsid w:val="0038799C"/>
    <w:rsid w:val="00391EA0"/>
    <w:rsid w:val="0039226C"/>
    <w:rsid w:val="00392CC7"/>
    <w:rsid w:val="00392D96"/>
    <w:rsid w:val="003933EB"/>
    <w:rsid w:val="00393418"/>
    <w:rsid w:val="00393C02"/>
    <w:rsid w:val="00393C93"/>
    <w:rsid w:val="00393DA9"/>
    <w:rsid w:val="00393FF1"/>
    <w:rsid w:val="0039690F"/>
    <w:rsid w:val="003A1173"/>
    <w:rsid w:val="003A27DE"/>
    <w:rsid w:val="003A410F"/>
    <w:rsid w:val="003A5E25"/>
    <w:rsid w:val="003A6C7A"/>
    <w:rsid w:val="003B4D2F"/>
    <w:rsid w:val="003B6C12"/>
    <w:rsid w:val="003B733B"/>
    <w:rsid w:val="003B7F50"/>
    <w:rsid w:val="003C11D0"/>
    <w:rsid w:val="003C534A"/>
    <w:rsid w:val="003C5861"/>
    <w:rsid w:val="003D114C"/>
    <w:rsid w:val="003D1350"/>
    <w:rsid w:val="003D347E"/>
    <w:rsid w:val="003D3AE1"/>
    <w:rsid w:val="003D5961"/>
    <w:rsid w:val="003D744E"/>
    <w:rsid w:val="003D751E"/>
    <w:rsid w:val="003E1EC1"/>
    <w:rsid w:val="003E5F9A"/>
    <w:rsid w:val="003F0CFF"/>
    <w:rsid w:val="003F40AE"/>
    <w:rsid w:val="004028ED"/>
    <w:rsid w:val="00402BB6"/>
    <w:rsid w:val="00404F4F"/>
    <w:rsid w:val="00404F56"/>
    <w:rsid w:val="004079AD"/>
    <w:rsid w:val="00411006"/>
    <w:rsid w:val="0041278A"/>
    <w:rsid w:val="00414442"/>
    <w:rsid w:val="00417F1E"/>
    <w:rsid w:val="00420D5D"/>
    <w:rsid w:val="00421583"/>
    <w:rsid w:val="004256E3"/>
    <w:rsid w:val="00425883"/>
    <w:rsid w:val="00426A1D"/>
    <w:rsid w:val="0043019F"/>
    <w:rsid w:val="00431479"/>
    <w:rsid w:val="004324A7"/>
    <w:rsid w:val="004340DF"/>
    <w:rsid w:val="00434B61"/>
    <w:rsid w:val="0043505D"/>
    <w:rsid w:val="00435932"/>
    <w:rsid w:val="004361BC"/>
    <w:rsid w:val="004365BD"/>
    <w:rsid w:val="00441FBA"/>
    <w:rsid w:val="00442BEE"/>
    <w:rsid w:val="00442C66"/>
    <w:rsid w:val="00445655"/>
    <w:rsid w:val="00445C12"/>
    <w:rsid w:val="00450700"/>
    <w:rsid w:val="004514A0"/>
    <w:rsid w:val="004526A4"/>
    <w:rsid w:val="00453746"/>
    <w:rsid w:val="00454389"/>
    <w:rsid w:val="00454527"/>
    <w:rsid w:val="00456ABB"/>
    <w:rsid w:val="00457C12"/>
    <w:rsid w:val="00457F80"/>
    <w:rsid w:val="00472AA6"/>
    <w:rsid w:val="00473642"/>
    <w:rsid w:val="00476BF0"/>
    <w:rsid w:val="00483998"/>
    <w:rsid w:val="004859CA"/>
    <w:rsid w:val="00485DCE"/>
    <w:rsid w:val="004870ED"/>
    <w:rsid w:val="00490F0A"/>
    <w:rsid w:val="00494BA6"/>
    <w:rsid w:val="004A03C5"/>
    <w:rsid w:val="004A078A"/>
    <w:rsid w:val="004A7642"/>
    <w:rsid w:val="004A788F"/>
    <w:rsid w:val="004B13AE"/>
    <w:rsid w:val="004B2110"/>
    <w:rsid w:val="004B235B"/>
    <w:rsid w:val="004B4BF2"/>
    <w:rsid w:val="004B4E6B"/>
    <w:rsid w:val="004B4EA3"/>
    <w:rsid w:val="004B62BD"/>
    <w:rsid w:val="004C02C3"/>
    <w:rsid w:val="004C310B"/>
    <w:rsid w:val="004C322E"/>
    <w:rsid w:val="004C5A4D"/>
    <w:rsid w:val="004D2AD8"/>
    <w:rsid w:val="004D64E2"/>
    <w:rsid w:val="004D786F"/>
    <w:rsid w:val="004E1175"/>
    <w:rsid w:val="004E11E1"/>
    <w:rsid w:val="004E1D3D"/>
    <w:rsid w:val="004E2994"/>
    <w:rsid w:val="004E3B0A"/>
    <w:rsid w:val="004F238A"/>
    <w:rsid w:val="0050025C"/>
    <w:rsid w:val="005016C5"/>
    <w:rsid w:val="00502638"/>
    <w:rsid w:val="005052A8"/>
    <w:rsid w:val="00505378"/>
    <w:rsid w:val="005056CE"/>
    <w:rsid w:val="00507F28"/>
    <w:rsid w:val="00511780"/>
    <w:rsid w:val="00511C91"/>
    <w:rsid w:val="00511EA0"/>
    <w:rsid w:val="00513657"/>
    <w:rsid w:val="00515314"/>
    <w:rsid w:val="00517F4B"/>
    <w:rsid w:val="00522160"/>
    <w:rsid w:val="0052299E"/>
    <w:rsid w:val="005250BF"/>
    <w:rsid w:val="0052533B"/>
    <w:rsid w:val="00525969"/>
    <w:rsid w:val="005264C8"/>
    <w:rsid w:val="00531085"/>
    <w:rsid w:val="00532F40"/>
    <w:rsid w:val="00534672"/>
    <w:rsid w:val="00537402"/>
    <w:rsid w:val="00540A44"/>
    <w:rsid w:val="0054568A"/>
    <w:rsid w:val="00546EDD"/>
    <w:rsid w:val="005479D2"/>
    <w:rsid w:val="005511D6"/>
    <w:rsid w:val="00551BCE"/>
    <w:rsid w:val="00553035"/>
    <w:rsid w:val="005537EC"/>
    <w:rsid w:val="00553D21"/>
    <w:rsid w:val="0055403D"/>
    <w:rsid w:val="005549E1"/>
    <w:rsid w:val="00554AE6"/>
    <w:rsid w:val="00562B49"/>
    <w:rsid w:val="0056425D"/>
    <w:rsid w:val="00564E78"/>
    <w:rsid w:val="00565204"/>
    <w:rsid w:val="00565805"/>
    <w:rsid w:val="005679D2"/>
    <w:rsid w:val="00567A59"/>
    <w:rsid w:val="00567EE1"/>
    <w:rsid w:val="00567FD8"/>
    <w:rsid w:val="005713C8"/>
    <w:rsid w:val="00572C92"/>
    <w:rsid w:val="005732DA"/>
    <w:rsid w:val="005739BC"/>
    <w:rsid w:val="00576166"/>
    <w:rsid w:val="0058576F"/>
    <w:rsid w:val="005866D6"/>
    <w:rsid w:val="00587984"/>
    <w:rsid w:val="005914C4"/>
    <w:rsid w:val="00591543"/>
    <w:rsid w:val="00595D1C"/>
    <w:rsid w:val="005A18F2"/>
    <w:rsid w:val="005A1A9F"/>
    <w:rsid w:val="005A4A0E"/>
    <w:rsid w:val="005A72FE"/>
    <w:rsid w:val="005B02E4"/>
    <w:rsid w:val="005B09B9"/>
    <w:rsid w:val="005B1D88"/>
    <w:rsid w:val="005B36BC"/>
    <w:rsid w:val="005B3F41"/>
    <w:rsid w:val="005B5FC4"/>
    <w:rsid w:val="005B6E84"/>
    <w:rsid w:val="005B7EB3"/>
    <w:rsid w:val="005C0EA6"/>
    <w:rsid w:val="005C3DCA"/>
    <w:rsid w:val="005C459C"/>
    <w:rsid w:val="005C4CE3"/>
    <w:rsid w:val="005C7F16"/>
    <w:rsid w:val="005D1641"/>
    <w:rsid w:val="005D32DE"/>
    <w:rsid w:val="005D49B1"/>
    <w:rsid w:val="005D6EDF"/>
    <w:rsid w:val="005E2704"/>
    <w:rsid w:val="005E5EA8"/>
    <w:rsid w:val="005E6EE5"/>
    <w:rsid w:val="005F3015"/>
    <w:rsid w:val="005F4265"/>
    <w:rsid w:val="005F5373"/>
    <w:rsid w:val="005F6AFF"/>
    <w:rsid w:val="00606451"/>
    <w:rsid w:val="00606B3E"/>
    <w:rsid w:val="00606FD8"/>
    <w:rsid w:val="0060750D"/>
    <w:rsid w:val="0061082C"/>
    <w:rsid w:val="00611F9F"/>
    <w:rsid w:val="00617C2B"/>
    <w:rsid w:val="00621FF2"/>
    <w:rsid w:val="0062377C"/>
    <w:rsid w:val="00624071"/>
    <w:rsid w:val="00626788"/>
    <w:rsid w:val="006312BC"/>
    <w:rsid w:val="00635399"/>
    <w:rsid w:val="00635567"/>
    <w:rsid w:val="006409BA"/>
    <w:rsid w:val="00640ECF"/>
    <w:rsid w:val="00641086"/>
    <w:rsid w:val="006410C8"/>
    <w:rsid w:val="0064372B"/>
    <w:rsid w:val="00643962"/>
    <w:rsid w:val="00643977"/>
    <w:rsid w:val="00654B2B"/>
    <w:rsid w:val="00654B98"/>
    <w:rsid w:val="00654E1D"/>
    <w:rsid w:val="00655B7C"/>
    <w:rsid w:val="00657443"/>
    <w:rsid w:val="00664EC0"/>
    <w:rsid w:val="006667F8"/>
    <w:rsid w:val="006712B5"/>
    <w:rsid w:val="00674EA3"/>
    <w:rsid w:val="00677A90"/>
    <w:rsid w:val="0068127A"/>
    <w:rsid w:val="00685444"/>
    <w:rsid w:val="00686500"/>
    <w:rsid w:val="00692E64"/>
    <w:rsid w:val="00695451"/>
    <w:rsid w:val="00696B90"/>
    <w:rsid w:val="00697749"/>
    <w:rsid w:val="006A1320"/>
    <w:rsid w:val="006A2CE5"/>
    <w:rsid w:val="006A3495"/>
    <w:rsid w:val="006A3BAA"/>
    <w:rsid w:val="006A4306"/>
    <w:rsid w:val="006A4DE4"/>
    <w:rsid w:val="006A6CE1"/>
    <w:rsid w:val="006A7D6A"/>
    <w:rsid w:val="006C1292"/>
    <w:rsid w:val="006C1F0B"/>
    <w:rsid w:val="006C4767"/>
    <w:rsid w:val="006D1277"/>
    <w:rsid w:val="006D21CF"/>
    <w:rsid w:val="006D3EE1"/>
    <w:rsid w:val="006D6313"/>
    <w:rsid w:val="006D6AFB"/>
    <w:rsid w:val="006D6E5B"/>
    <w:rsid w:val="006E0805"/>
    <w:rsid w:val="006E0A85"/>
    <w:rsid w:val="006E0DB9"/>
    <w:rsid w:val="006E147F"/>
    <w:rsid w:val="006E2FA9"/>
    <w:rsid w:val="006E3340"/>
    <w:rsid w:val="006E5D68"/>
    <w:rsid w:val="006F1830"/>
    <w:rsid w:val="006F19F4"/>
    <w:rsid w:val="006F20AC"/>
    <w:rsid w:val="006F2A19"/>
    <w:rsid w:val="006F4219"/>
    <w:rsid w:val="006F4D1C"/>
    <w:rsid w:val="006F6161"/>
    <w:rsid w:val="006F62EA"/>
    <w:rsid w:val="006F7824"/>
    <w:rsid w:val="007007EF"/>
    <w:rsid w:val="00703429"/>
    <w:rsid w:val="007040A9"/>
    <w:rsid w:val="00704D91"/>
    <w:rsid w:val="0070667A"/>
    <w:rsid w:val="00707274"/>
    <w:rsid w:val="00711BC5"/>
    <w:rsid w:val="007132B0"/>
    <w:rsid w:val="00716D39"/>
    <w:rsid w:val="00720644"/>
    <w:rsid w:val="00721BA5"/>
    <w:rsid w:val="0072524E"/>
    <w:rsid w:val="00726075"/>
    <w:rsid w:val="00726606"/>
    <w:rsid w:val="007325E5"/>
    <w:rsid w:val="007326AB"/>
    <w:rsid w:val="00732EAE"/>
    <w:rsid w:val="007403C0"/>
    <w:rsid w:val="00740837"/>
    <w:rsid w:val="007434D9"/>
    <w:rsid w:val="00744EBA"/>
    <w:rsid w:val="007513E6"/>
    <w:rsid w:val="0075162A"/>
    <w:rsid w:val="007536B3"/>
    <w:rsid w:val="00754A9C"/>
    <w:rsid w:val="00754FB3"/>
    <w:rsid w:val="00755013"/>
    <w:rsid w:val="007568DA"/>
    <w:rsid w:val="00756FFA"/>
    <w:rsid w:val="007636B2"/>
    <w:rsid w:val="0076382F"/>
    <w:rsid w:val="00765B4C"/>
    <w:rsid w:val="007725D8"/>
    <w:rsid w:val="00774B40"/>
    <w:rsid w:val="00775D7B"/>
    <w:rsid w:val="00775F59"/>
    <w:rsid w:val="00780C20"/>
    <w:rsid w:val="0078171B"/>
    <w:rsid w:val="00782356"/>
    <w:rsid w:val="007857AC"/>
    <w:rsid w:val="00785BA9"/>
    <w:rsid w:val="00785DEE"/>
    <w:rsid w:val="00787138"/>
    <w:rsid w:val="0078721D"/>
    <w:rsid w:val="007878BF"/>
    <w:rsid w:val="00787F3D"/>
    <w:rsid w:val="0079173E"/>
    <w:rsid w:val="00794488"/>
    <w:rsid w:val="00794FC2"/>
    <w:rsid w:val="00795BB2"/>
    <w:rsid w:val="00795F80"/>
    <w:rsid w:val="007A121F"/>
    <w:rsid w:val="007A340E"/>
    <w:rsid w:val="007A4781"/>
    <w:rsid w:val="007A4CF7"/>
    <w:rsid w:val="007A4F98"/>
    <w:rsid w:val="007A7C6B"/>
    <w:rsid w:val="007B0163"/>
    <w:rsid w:val="007B1707"/>
    <w:rsid w:val="007B1AA9"/>
    <w:rsid w:val="007B3C7F"/>
    <w:rsid w:val="007B5BC1"/>
    <w:rsid w:val="007B6F5F"/>
    <w:rsid w:val="007B7C4C"/>
    <w:rsid w:val="007C01D8"/>
    <w:rsid w:val="007C0532"/>
    <w:rsid w:val="007C29C9"/>
    <w:rsid w:val="007C30A4"/>
    <w:rsid w:val="007C4685"/>
    <w:rsid w:val="007C49BB"/>
    <w:rsid w:val="007C5C5B"/>
    <w:rsid w:val="007C5D70"/>
    <w:rsid w:val="007D0F2E"/>
    <w:rsid w:val="007D1196"/>
    <w:rsid w:val="007D3743"/>
    <w:rsid w:val="007D4711"/>
    <w:rsid w:val="007E0BCC"/>
    <w:rsid w:val="007E305D"/>
    <w:rsid w:val="007E4383"/>
    <w:rsid w:val="007E4601"/>
    <w:rsid w:val="007F1FDB"/>
    <w:rsid w:val="007F2C91"/>
    <w:rsid w:val="007F3925"/>
    <w:rsid w:val="00800FEA"/>
    <w:rsid w:val="00802D3C"/>
    <w:rsid w:val="00804B4C"/>
    <w:rsid w:val="008056E7"/>
    <w:rsid w:val="00805C2C"/>
    <w:rsid w:val="00805D17"/>
    <w:rsid w:val="00805DAA"/>
    <w:rsid w:val="00811A7C"/>
    <w:rsid w:val="00812F6C"/>
    <w:rsid w:val="0081330E"/>
    <w:rsid w:val="00816ACB"/>
    <w:rsid w:val="00817669"/>
    <w:rsid w:val="0081779E"/>
    <w:rsid w:val="00817F69"/>
    <w:rsid w:val="00820FAD"/>
    <w:rsid w:val="0082145A"/>
    <w:rsid w:val="00821FDF"/>
    <w:rsid w:val="0082323C"/>
    <w:rsid w:val="00823E92"/>
    <w:rsid w:val="00824E53"/>
    <w:rsid w:val="00827828"/>
    <w:rsid w:val="008278CD"/>
    <w:rsid w:val="0083116E"/>
    <w:rsid w:val="008363E9"/>
    <w:rsid w:val="008370A1"/>
    <w:rsid w:val="00837F48"/>
    <w:rsid w:val="008428D6"/>
    <w:rsid w:val="00843310"/>
    <w:rsid w:val="00843536"/>
    <w:rsid w:val="008466AC"/>
    <w:rsid w:val="00846CF3"/>
    <w:rsid w:val="008519B2"/>
    <w:rsid w:val="00856A5F"/>
    <w:rsid w:val="0085724D"/>
    <w:rsid w:val="008609BC"/>
    <w:rsid w:val="0086105B"/>
    <w:rsid w:val="00862F2C"/>
    <w:rsid w:val="00865413"/>
    <w:rsid w:val="0086736B"/>
    <w:rsid w:val="008678F5"/>
    <w:rsid w:val="00867A39"/>
    <w:rsid w:val="0087197C"/>
    <w:rsid w:val="00876276"/>
    <w:rsid w:val="00876677"/>
    <w:rsid w:val="00877813"/>
    <w:rsid w:val="00880312"/>
    <w:rsid w:val="00881112"/>
    <w:rsid w:val="00883A53"/>
    <w:rsid w:val="00884869"/>
    <w:rsid w:val="00887F3A"/>
    <w:rsid w:val="00890DF5"/>
    <w:rsid w:val="0089365E"/>
    <w:rsid w:val="00893FC1"/>
    <w:rsid w:val="00894BCF"/>
    <w:rsid w:val="0089778F"/>
    <w:rsid w:val="008A2040"/>
    <w:rsid w:val="008A21C2"/>
    <w:rsid w:val="008A500B"/>
    <w:rsid w:val="008A6637"/>
    <w:rsid w:val="008A6B45"/>
    <w:rsid w:val="008A7554"/>
    <w:rsid w:val="008A7DF5"/>
    <w:rsid w:val="008B0009"/>
    <w:rsid w:val="008B381A"/>
    <w:rsid w:val="008B38A0"/>
    <w:rsid w:val="008B3D80"/>
    <w:rsid w:val="008B3D85"/>
    <w:rsid w:val="008B64AD"/>
    <w:rsid w:val="008C1BE4"/>
    <w:rsid w:val="008C4DE0"/>
    <w:rsid w:val="008C7315"/>
    <w:rsid w:val="008C798D"/>
    <w:rsid w:val="008D0EC8"/>
    <w:rsid w:val="008D1E2E"/>
    <w:rsid w:val="008D27EA"/>
    <w:rsid w:val="008D2F2F"/>
    <w:rsid w:val="008D727E"/>
    <w:rsid w:val="008E1687"/>
    <w:rsid w:val="008E5F1A"/>
    <w:rsid w:val="008E7954"/>
    <w:rsid w:val="008F09C6"/>
    <w:rsid w:val="008F12F1"/>
    <w:rsid w:val="008F1B16"/>
    <w:rsid w:val="008F2895"/>
    <w:rsid w:val="008F2A5E"/>
    <w:rsid w:val="008F47A7"/>
    <w:rsid w:val="008F65AC"/>
    <w:rsid w:val="009014B5"/>
    <w:rsid w:val="00906476"/>
    <w:rsid w:val="009140F5"/>
    <w:rsid w:val="009141BA"/>
    <w:rsid w:val="009152CA"/>
    <w:rsid w:val="00915311"/>
    <w:rsid w:val="009158E5"/>
    <w:rsid w:val="00915CA1"/>
    <w:rsid w:val="009170CF"/>
    <w:rsid w:val="00922470"/>
    <w:rsid w:val="00924332"/>
    <w:rsid w:val="009320DF"/>
    <w:rsid w:val="00933074"/>
    <w:rsid w:val="009331DB"/>
    <w:rsid w:val="00933C92"/>
    <w:rsid w:val="0093434E"/>
    <w:rsid w:val="0094023B"/>
    <w:rsid w:val="00940C7B"/>
    <w:rsid w:val="00941B6A"/>
    <w:rsid w:val="009420D5"/>
    <w:rsid w:val="00944D3C"/>
    <w:rsid w:val="00947580"/>
    <w:rsid w:val="00954BE4"/>
    <w:rsid w:val="00955405"/>
    <w:rsid w:val="00955EAB"/>
    <w:rsid w:val="009565D7"/>
    <w:rsid w:val="00965031"/>
    <w:rsid w:val="00965B24"/>
    <w:rsid w:val="00971F90"/>
    <w:rsid w:val="00972B9F"/>
    <w:rsid w:val="00972CE1"/>
    <w:rsid w:val="00975C71"/>
    <w:rsid w:val="00976195"/>
    <w:rsid w:val="009764EF"/>
    <w:rsid w:val="00983604"/>
    <w:rsid w:val="0098480D"/>
    <w:rsid w:val="00984936"/>
    <w:rsid w:val="00984A6C"/>
    <w:rsid w:val="00984B94"/>
    <w:rsid w:val="00986A02"/>
    <w:rsid w:val="009919FA"/>
    <w:rsid w:val="009929FE"/>
    <w:rsid w:val="009959E3"/>
    <w:rsid w:val="009968B2"/>
    <w:rsid w:val="009A0789"/>
    <w:rsid w:val="009A209F"/>
    <w:rsid w:val="009A41E4"/>
    <w:rsid w:val="009A4E0C"/>
    <w:rsid w:val="009A5A51"/>
    <w:rsid w:val="009A689D"/>
    <w:rsid w:val="009B26B2"/>
    <w:rsid w:val="009B3463"/>
    <w:rsid w:val="009B36F0"/>
    <w:rsid w:val="009B3BA1"/>
    <w:rsid w:val="009B5B98"/>
    <w:rsid w:val="009B5BC3"/>
    <w:rsid w:val="009B6362"/>
    <w:rsid w:val="009B6AAE"/>
    <w:rsid w:val="009B6AAF"/>
    <w:rsid w:val="009B74CE"/>
    <w:rsid w:val="009B7F5E"/>
    <w:rsid w:val="009C0669"/>
    <w:rsid w:val="009C25F9"/>
    <w:rsid w:val="009C70CF"/>
    <w:rsid w:val="009D1530"/>
    <w:rsid w:val="009D1A05"/>
    <w:rsid w:val="009D1E2E"/>
    <w:rsid w:val="009D2371"/>
    <w:rsid w:val="009E2554"/>
    <w:rsid w:val="009E3D65"/>
    <w:rsid w:val="009E4F09"/>
    <w:rsid w:val="009E6437"/>
    <w:rsid w:val="009F1607"/>
    <w:rsid w:val="009F1FEB"/>
    <w:rsid w:val="009F2CCA"/>
    <w:rsid w:val="009F3C3C"/>
    <w:rsid w:val="009F5205"/>
    <w:rsid w:val="009F545A"/>
    <w:rsid w:val="00A001FA"/>
    <w:rsid w:val="00A02ED7"/>
    <w:rsid w:val="00A037AA"/>
    <w:rsid w:val="00A10EDA"/>
    <w:rsid w:val="00A13163"/>
    <w:rsid w:val="00A1466E"/>
    <w:rsid w:val="00A14785"/>
    <w:rsid w:val="00A16C11"/>
    <w:rsid w:val="00A179FA"/>
    <w:rsid w:val="00A21316"/>
    <w:rsid w:val="00A22895"/>
    <w:rsid w:val="00A22F8F"/>
    <w:rsid w:val="00A33DEE"/>
    <w:rsid w:val="00A34BF1"/>
    <w:rsid w:val="00A370FC"/>
    <w:rsid w:val="00A372E1"/>
    <w:rsid w:val="00A37621"/>
    <w:rsid w:val="00A40102"/>
    <w:rsid w:val="00A4163C"/>
    <w:rsid w:val="00A43641"/>
    <w:rsid w:val="00A4435A"/>
    <w:rsid w:val="00A44B3C"/>
    <w:rsid w:val="00A46311"/>
    <w:rsid w:val="00A5097A"/>
    <w:rsid w:val="00A512EC"/>
    <w:rsid w:val="00A5258E"/>
    <w:rsid w:val="00A55182"/>
    <w:rsid w:val="00A5536D"/>
    <w:rsid w:val="00A55662"/>
    <w:rsid w:val="00A56807"/>
    <w:rsid w:val="00A67EC6"/>
    <w:rsid w:val="00A70F73"/>
    <w:rsid w:val="00A716C0"/>
    <w:rsid w:val="00A73F55"/>
    <w:rsid w:val="00A7414B"/>
    <w:rsid w:val="00A741B0"/>
    <w:rsid w:val="00A75080"/>
    <w:rsid w:val="00A760F7"/>
    <w:rsid w:val="00A80683"/>
    <w:rsid w:val="00A81969"/>
    <w:rsid w:val="00A833F8"/>
    <w:rsid w:val="00A84008"/>
    <w:rsid w:val="00A840D8"/>
    <w:rsid w:val="00A8655C"/>
    <w:rsid w:val="00A86B41"/>
    <w:rsid w:val="00A90A39"/>
    <w:rsid w:val="00AA0C1C"/>
    <w:rsid w:val="00AA1D6E"/>
    <w:rsid w:val="00AA374C"/>
    <w:rsid w:val="00AA5689"/>
    <w:rsid w:val="00AA64A2"/>
    <w:rsid w:val="00AA6FA7"/>
    <w:rsid w:val="00AA7750"/>
    <w:rsid w:val="00AB0E22"/>
    <w:rsid w:val="00AB26D2"/>
    <w:rsid w:val="00AB2BD4"/>
    <w:rsid w:val="00AB3CF1"/>
    <w:rsid w:val="00AB4A9B"/>
    <w:rsid w:val="00AB54BE"/>
    <w:rsid w:val="00AB6311"/>
    <w:rsid w:val="00AB6CAC"/>
    <w:rsid w:val="00AC16EA"/>
    <w:rsid w:val="00AC1745"/>
    <w:rsid w:val="00AC3A29"/>
    <w:rsid w:val="00AC55F0"/>
    <w:rsid w:val="00AC6F59"/>
    <w:rsid w:val="00AD0C17"/>
    <w:rsid w:val="00AD0DDD"/>
    <w:rsid w:val="00AD28B2"/>
    <w:rsid w:val="00AD3626"/>
    <w:rsid w:val="00AD365D"/>
    <w:rsid w:val="00AD38CB"/>
    <w:rsid w:val="00AD692E"/>
    <w:rsid w:val="00AD7381"/>
    <w:rsid w:val="00AD73FB"/>
    <w:rsid w:val="00AE006C"/>
    <w:rsid w:val="00AE013E"/>
    <w:rsid w:val="00AE2D9E"/>
    <w:rsid w:val="00AE69A9"/>
    <w:rsid w:val="00AE719A"/>
    <w:rsid w:val="00AF0739"/>
    <w:rsid w:val="00AF26BE"/>
    <w:rsid w:val="00AF4B92"/>
    <w:rsid w:val="00AF5C24"/>
    <w:rsid w:val="00AF6EA6"/>
    <w:rsid w:val="00AF7FAD"/>
    <w:rsid w:val="00B03AA8"/>
    <w:rsid w:val="00B0664C"/>
    <w:rsid w:val="00B06D98"/>
    <w:rsid w:val="00B1303F"/>
    <w:rsid w:val="00B20571"/>
    <w:rsid w:val="00B22D84"/>
    <w:rsid w:val="00B232F6"/>
    <w:rsid w:val="00B24AE8"/>
    <w:rsid w:val="00B252C8"/>
    <w:rsid w:val="00B25AB0"/>
    <w:rsid w:val="00B26A1D"/>
    <w:rsid w:val="00B2770B"/>
    <w:rsid w:val="00B278A6"/>
    <w:rsid w:val="00B3102C"/>
    <w:rsid w:val="00B35ACC"/>
    <w:rsid w:val="00B3688A"/>
    <w:rsid w:val="00B41398"/>
    <w:rsid w:val="00B4184E"/>
    <w:rsid w:val="00B418C7"/>
    <w:rsid w:val="00B420BB"/>
    <w:rsid w:val="00B45933"/>
    <w:rsid w:val="00B46C09"/>
    <w:rsid w:val="00B478B9"/>
    <w:rsid w:val="00B5357E"/>
    <w:rsid w:val="00B535B8"/>
    <w:rsid w:val="00B53AD9"/>
    <w:rsid w:val="00B53C42"/>
    <w:rsid w:val="00B54FD3"/>
    <w:rsid w:val="00B552F9"/>
    <w:rsid w:val="00B5798E"/>
    <w:rsid w:val="00B57E6E"/>
    <w:rsid w:val="00B6028B"/>
    <w:rsid w:val="00B61838"/>
    <w:rsid w:val="00B61B77"/>
    <w:rsid w:val="00B637AA"/>
    <w:rsid w:val="00B669D8"/>
    <w:rsid w:val="00B676A5"/>
    <w:rsid w:val="00B72E42"/>
    <w:rsid w:val="00B75440"/>
    <w:rsid w:val="00B759D0"/>
    <w:rsid w:val="00B775E9"/>
    <w:rsid w:val="00B77C70"/>
    <w:rsid w:val="00B803C3"/>
    <w:rsid w:val="00B844C7"/>
    <w:rsid w:val="00B84A61"/>
    <w:rsid w:val="00B905F8"/>
    <w:rsid w:val="00B9129E"/>
    <w:rsid w:val="00B91756"/>
    <w:rsid w:val="00B917D3"/>
    <w:rsid w:val="00B92C08"/>
    <w:rsid w:val="00B94167"/>
    <w:rsid w:val="00B95BD9"/>
    <w:rsid w:val="00B960D5"/>
    <w:rsid w:val="00BA354B"/>
    <w:rsid w:val="00BA41A5"/>
    <w:rsid w:val="00BA7635"/>
    <w:rsid w:val="00BB312B"/>
    <w:rsid w:val="00BB4C1D"/>
    <w:rsid w:val="00BB4E57"/>
    <w:rsid w:val="00BB6270"/>
    <w:rsid w:val="00BC0189"/>
    <w:rsid w:val="00BC05AF"/>
    <w:rsid w:val="00BC06BB"/>
    <w:rsid w:val="00BC0753"/>
    <w:rsid w:val="00BC1EBF"/>
    <w:rsid w:val="00BC334B"/>
    <w:rsid w:val="00BC3F1E"/>
    <w:rsid w:val="00BC5C06"/>
    <w:rsid w:val="00BD54E1"/>
    <w:rsid w:val="00BE1F6E"/>
    <w:rsid w:val="00BE2C1D"/>
    <w:rsid w:val="00BE3279"/>
    <w:rsid w:val="00BE7143"/>
    <w:rsid w:val="00BE7510"/>
    <w:rsid w:val="00BF3D81"/>
    <w:rsid w:val="00BF5636"/>
    <w:rsid w:val="00BF76CB"/>
    <w:rsid w:val="00BF7ED0"/>
    <w:rsid w:val="00C0142C"/>
    <w:rsid w:val="00C069F6"/>
    <w:rsid w:val="00C142C8"/>
    <w:rsid w:val="00C169EB"/>
    <w:rsid w:val="00C21D51"/>
    <w:rsid w:val="00C2364B"/>
    <w:rsid w:val="00C259CE"/>
    <w:rsid w:val="00C27376"/>
    <w:rsid w:val="00C30372"/>
    <w:rsid w:val="00C33419"/>
    <w:rsid w:val="00C34ADF"/>
    <w:rsid w:val="00C41318"/>
    <w:rsid w:val="00C4168B"/>
    <w:rsid w:val="00C42A4D"/>
    <w:rsid w:val="00C43069"/>
    <w:rsid w:val="00C44EF5"/>
    <w:rsid w:val="00C45868"/>
    <w:rsid w:val="00C46886"/>
    <w:rsid w:val="00C47125"/>
    <w:rsid w:val="00C51A6B"/>
    <w:rsid w:val="00C51C84"/>
    <w:rsid w:val="00C54CFE"/>
    <w:rsid w:val="00C556A0"/>
    <w:rsid w:val="00C56DF4"/>
    <w:rsid w:val="00C5789F"/>
    <w:rsid w:val="00C605ED"/>
    <w:rsid w:val="00C6415A"/>
    <w:rsid w:val="00C6418A"/>
    <w:rsid w:val="00C64A8F"/>
    <w:rsid w:val="00C702F1"/>
    <w:rsid w:val="00C7090E"/>
    <w:rsid w:val="00C70C13"/>
    <w:rsid w:val="00C71416"/>
    <w:rsid w:val="00C74DF0"/>
    <w:rsid w:val="00C80D35"/>
    <w:rsid w:val="00C80E4F"/>
    <w:rsid w:val="00C831F4"/>
    <w:rsid w:val="00C85FC7"/>
    <w:rsid w:val="00C86120"/>
    <w:rsid w:val="00C87D9C"/>
    <w:rsid w:val="00C9068F"/>
    <w:rsid w:val="00C90B8C"/>
    <w:rsid w:val="00C93ED9"/>
    <w:rsid w:val="00C943BD"/>
    <w:rsid w:val="00C94FC0"/>
    <w:rsid w:val="00C96711"/>
    <w:rsid w:val="00C96C16"/>
    <w:rsid w:val="00CA0D94"/>
    <w:rsid w:val="00CA1E7D"/>
    <w:rsid w:val="00CA625C"/>
    <w:rsid w:val="00CA6A31"/>
    <w:rsid w:val="00CB02BD"/>
    <w:rsid w:val="00CB04B6"/>
    <w:rsid w:val="00CB0D94"/>
    <w:rsid w:val="00CB135F"/>
    <w:rsid w:val="00CB4E5F"/>
    <w:rsid w:val="00CB4E9B"/>
    <w:rsid w:val="00CB503B"/>
    <w:rsid w:val="00CC108B"/>
    <w:rsid w:val="00CC3096"/>
    <w:rsid w:val="00CC3A77"/>
    <w:rsid w:val="00CC42EB"/>
    <w:rsid w:val="00CC4723"/>
    <w:rsid w:val="00CC61AB"/>
    <w:rsid w:val="00CC65BF"/>
    <w:rsid w:val="00CD12B8"/>
    <w:rsid w:val="00CD225F"/>
    <w:rsid w:val="00CD4B03"/>
    <w:rsid w:val="00CE456F"/>
    <w:rsid w:val="00CE47BE"/>
    <w:rsid w:val="00CF03F4"/>
    <w:rsid w:val="00CF0680"/>
    <w:rsid w:val="00CF218F"/>
    <w:rsid w:val="00CF2CB0"/>
    <w:rsid w:val="00CF7030"/>
    <w:rsid w:val="00CF73B3"/>
    <w:rsid w:val="00D00456"/>
    <w:rsid w:val="00D0090B"/>
    <w:rsid w:val="00D01636"/>
    <w:rsid w:val="00D048B9"/>
    <w:rsid w:val="00D06F6A"/>
    <w:rsid w:val="00D071B4"/>
    <w:rsid w:val="00D07617"/>
    <w:rsid w:val="00D106CD"/>
    <w:rsid w:val="00D13C1D"/>
    <w:rsid w:val="00D15495"/>
    <w:rsid w:val="00D158DF"/>
    <w:rsid w:val="00D17B0E"/>
    <w:rsid w:val="00D234E5"/>
    <w:rsid w:val="00D244FB"/>
    <w:rsid w:val="00D25033"/>
    <w:rsid w:val="00D30798"/>
    <w:rsid w:val="00D337C1"/>
    <w:rsid w:val="00D33D2C"/>
    <w:rsid w:val="00D35C07"/>
    <w:rsid w:val="00D35F67"/>
    <w:rsid w:val="00D411E9"/>
    <w:rsid w:val="00D41E26"/>
    <w:rsid w:val="00D5301D"/>
    <w:rsid w:val="00D55434"/>
    <w:rsid w:val="00D56222"/>
    <w:rsid w:val="00D60955"/>
    <w:rsid w:val="00D610F6"/>
    <w:rsid w:val="00D646E1"/>
    <w:rsid w:val="00D64F7F"/>
    <w:rsid w:val="00D6641E"/>
    <w:rsid w:val="00D66CC2"/>
    <w:rsid w:val="00D71807"/>
    <w:rsid w:val="00D72E37"/>
    <w:rsid w:val="00D73E14"/>
    <w:rsid w:val="00D75B7A"/>
    <w:rsid w:val="00D76607"/>
    <w:rsid w:val="00D76EA8"/>
    <w:rsid w:val="00D770F9"/>
    <w:rsid w:val="00D82C71"/>
    <w:rsid w:val="00D846FC"/>
    <w:rsid w:val="00D84B94"/>
    <w:rsid w:val="00D84F2F"/>
    <w:rsid w:val="00D85B79"/>
    <w:rsid w:val="00D86F8D"/>
    <w:rsid w:val="00D86F9F"/>
    <w:rsid w:val="00D91650"/>
    <w:rsid w:val="00D9333B"/>
    <w:rsid w:val="00D935FE"/>
    <w:rsid w:val="00D93C38"/>
    <w:rsid w:val="00D95465"/>
    <w:rsid w:val="00D95A1E"/>
    <w:rsid w:val="00DA0DF8"/>
    <w:rsid w:val="00DA3398"/>
    <w:rsid w:val="00DA76EB"/>
    <w:rsid w:val="00DB242D"/>
    <w:rsid w:val="00DB35B7"/>
    <w:rsid w:val="00DB3E9B"/>
    <w:rsid w:val="00DB56B5"/>
    <w:rsid w:val="00DB7479"/>
    <w:rsid w:val="00DC1633"/>
    <w:rsid w:val="00DC3887"/>
    <w:rsid w:val="00DC4472"/>
    <w:rsid w:val="00DC5BAE"/>
    <w:rsid w:val="00DC5DD6"/>
    <w:rsid w:val="00DD190D"/>
    <w:rsid w:val="00DD1AB2"/>
    <w:rsid w:val="00DD2DBD"/>
    <w:rsid w:val="00DD2EC7"/>
    <w:rsid w:val="00DD5D56"/>
    <w:rsid w:val="00DD6717"/>
    <w:rsid w:val="00DD67E6"/>
    <w:rsid w:val="00DE2BCB"/>
    <w:rsid w:val="00DE5305"/>
    <w:rsid w:val="00DE6D15"/>
    <w:rsid w:val="00DE70F9"/>
    <w:rsid w:val="00DE7BEB"/>
    <w:rsid w:val="00DF026A"/>
    <w:rsid w:val="00DF4446"/>
    <w:rsid w:val="00DF4516"/>
    <w:rsid w:val="00DF608D"/>
    <w:rsid w:val="00DF69C5"/>
    <w:rsid w:val="00E00F58"/>
    <w:rsid w:val="00E02149"/>
    <w:rsid w:val="00E03B92"/>
    <w:rsid w:val="00E04F69"/>
    <w:rsid w:val="00E112FD"/>
    <w:rsid w:val="00E116B7"/>
    <w:rsid w:val="00E13253"/>
    <w:rsid w:val="00E13CB5"/>
    <w:rsid w:val="00E175CA"/>
    <w:rsid w:val="00E21D83"/>
    <w:rsid w:val="00E2231D"/>
    <w:rsid w:val="00E233E2"/>
    <w:rsid w:val="00E2731A"/>
    <w:rsid w:val="00E27426"/>
    <w:rsid w:val="00E30EE8"/>
    <w:rsid w:val="00E318D5"/>
    <w:rsid w:val="00E321BF"/>
    <w:rsid w:val="00E32EF1"/>
    <w:rsid w:val="00E3394A"/>
    <w:rsid w:val="00E35E71"/>
    <w:rsid w:val="00E430F6"/>
    <w:rsid w:val="00E5145D"/>
    <w:rsid w:val="00E514DD"/>
    <w:rsid w:val="00E55D01"/>
    <w:rsid w:val="00E56CFE"/>
    <w:rsid w:val="00E57B92"/>
    <w:rsid w:val="00E60BA4"/>
    <w:rsid w:val="00E61394"/>
    <w:rsid w:val="00E62692"/>
    <w:rsid w:val="00E627A6"/>
    <w:rsid w:val="00E63244"/>
    <w:rsid w:val="00E642F5"/>
    <w:rsid w:val="00E668BB"/>
    <w:rsid w:val="00E67772"/>
    <w:rsid w:val="00E67F50"/>
    <w:rsid w:val="00E70AB0"/>
    <w:rsid w:val="00E7147B"/>
    <w:rsid w:val="00E71B62"/>
    <w:rsid w:val="00E73DCD"/>
    <w:rsid w:val="00E75723"/>
    <w:rsid w:val="00E8090F"/>
    <w:rsid w:val="00E830F7"/>
    <w:rsid w:val="00E838E1"/>
    <w:rsid w:val="00E83BA7"/>
    <w:rsid w:val="00E85C30"/>
    <w:rsid w:val="00E86059"/>
    <w:rsid w:val="00E90955"/>
    <w:rsid w:val="00E93884"/>
    <w:rsid w:val="00E95A04"/>
    <w:rsid w:val="00E96A34"/>
    <w:rsid w:val="00EA0CC6"/>
    <w:rsid w:val="00EA2223"/>
    <w:rsid w:val="00EA612B"/>
    <w:rsid w:val="00EA70DC"/>
    <w:rsid w:val="00EA7714"/>
    <w:rsid w:val="00EA7F38"/>
    <w:rsid w:val="00EB1674"/>
    <w:rsid w:val="00EB5538"/>
    <w:rsid w:val="00EC0107"/>
    <w:rsid w:val="00EC4FB2"/>
    <w:rsid w:val="00EC676B"/>
    <w:rsid w:val="00EC68E8"/>
    <w:rsid w:val="00ED1876"/>
    <w:rsid w:val="00ED24F3"/>
    <w:rsid w:val="00ED3075"/>
    <w:rsid w:val="00ED47F1"/>
    <w:rsid w:val="00ED49E9"/>
    <w:rsid w:val="00ED4F25"/>
    <w:rsid w:val="00ED7B19"/>
    <w:rsid w:val="00EE0E73"/>
    <w:rsid w:val="00EE1F71"/>
    <w:rsid w:val="00EE2D47"/>
    <w:rsid w:val="00EE5ABB"/>
    <w:rsid w:val="00EE6B0C"/>
    <w:rsid w:val="00EF4246"/>
    <w:rsid w:val="00EF4C54"/>
    <w:rsid w:val="00EF5187"/>
    <w:rsid w:val="00EF5359"/>
    <w:rsid w:val="00EF5ED2"/>
    <w:rsid w:val="00EF6CF4"/>
    <w:rsid w:val="00F00677"/>
    <w:rsid w:val="00F03FD3"/>
    <w:rsid w:val="00F04234"/>
    <w:rsid w:val="00F0557E"/>
    <w:rsid w:val="00F074FE"/>
    <w:rsid w:val="00F10276"/>
    <w:rsid w:val="00F1561E"/>
    <w:rsid w:val="00F15850"/>
    <w:rsid w:val="00F15BB0"/>
    <w:rsid w:val="00F1637C"/>
    <w:rsid w:val="00F16DF5"/>
    <w:rsid w:val="00F21719"/>
    <w:rsid w:val="00F2250E"/>
    <w:rsid w:val="00F230E2"/>
    <w:rsid w:val="00F23BF0"/>
    <w:rsid w:val="00F23E73"/>
    <w:rsid w:val="00F23FE9"/>
    <w:rsid w:val="00F2418E"/>
    <w:rsid w:val="00F261E0"/>
    <w:rsid w:val="00F26B81"/>
    <w:rsid w:val="00F27B4A"/>
    <w:rsid w:val="00F312AA"/>
    <w:rsid w:val="00F33F89"/>
    <w:rsid w:val="00F36EB6"/>
    <w:rsid w:val="00F45DB1"/>
    <w:rsid w:val="00F47441"/>
    <w:rsid w:val="00F530B4"/>
    <w:rsid w:val="00F53CE8"/>
    <w:rsid w:val="00F57465"/>
    <w:rsid w:val="00F64E65"/>
    <w:rsid w:val="00F65E6B"/>
    <w:rsid w:val="00F71182"/>
    <w:rsid w:val="00F7129E"/>
    <w:rsid w:val="00F71859"/>
    <w:rsid w:val="00F7511D"/>
    <w:rsid w:val="00F800C7"/>
    <w:rsid w:val="00F814FC"/>
    <w:rsid w:val="00F853D2"/>
    <w:rsid w:val="00F90F0B"/>
    <w:rsid w:val="00F92A07"/>
    <w:rsid w:val="00F934DE"/>
    <w:rsid w:val="00F9466E"/>
    <w:rsid w:val="00F95C41"/>
    <w:rsid w:val="00F9631D"/>
    <w:rsid w:val="00F972F5"/>
    <w:rsid w:val="00FA0B33"/>
    <w:rsid w:val="00FA23D5"/>
    <w:rsid w:val="00FA4A2C"/>
    <w:rsid w:val="00FB2BD9"/>
    <w:rsid w:val="00FB3495"/>
    <w:rsid w:val="00FB4417"/>
    <w:rsid w:val="00FB7C71"/>
    <w:rsid w:val="00FB7CB2"/>
    <w:rsid w:val="00FC02F4"/>
    <w:rsid w:val="00FC151E"/>
    <w:rsid w:val="00FC18B0"/>
    <w:rsid w:val="00FC4998"/>
    <w:rsid w:val="00FC65D0"/>
    <w:rsid w:val="00FC70D7"/>
    <w:rsid w:val="00FD024F"/>
    <w:rsid w:val="00FD0C6A"/>
    <w:rsid w:val="00FD1F84"/>
    <w:rsid w:val="00FD431C"/>
    <w:rsid w:val="00FE050F"/>
    <w:rsid w:val="00FE07E2"/>
    <w:rsid w:val="00FE0931"/>
    <w:rsid w:val="00FE0C36"/>
    <w:rsid w:val="00FE11CB"/>
    <w:rsid w:val="00FE60C2"/>
    <w:rsid w:val="00FE7194"/>
    <w:rsid w:val="00FE76A9"/>
    <w:rsid w:val="00FE7DB4"/>
    <w:rsid w:val="00FF2549"/>
    <w:rsid w:val="00FF5636"/>
    <w:rsid w:val="00FF575F"/>
    <w:rsid w:val="00FF7BC3"/>
    <w:rsid w:val="00FF7E15"/>
    <w:rsid w:val="00FF7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1E75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C12"/>
    <w:pPr>
      <w:spacing w:after="120" w:line="312" w:lineRule="auto"/>
    </w:pPr>
    <w:rPr>
      <w:rFonts w:ascii="Maison Neue Book" w:eastAsiaTheme="minorEastAsia" w:hAnsi="Maison Neue Book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F6C"/>
    <w:pPr>
      <w:pageBreakBefore/>
      <w:numPr>
        <w:numId w:val="2"/>
      </w:numPr>
      <w:spacing w:after="240" w:line="276" w:lineRule="auto"/>
      <w:outlineLvl w:val="0"/>
    </w:pPr>
    <w:rPr>
      <w:rFonts w:ascii="Good Pro Cond" w:hAnsi="Good Pro Cond"/>
      <w:b/>
      <w:bCs/>
      <w:caps/>
      <w:sz w:val="60"/>
      <w:szCs w:val="18"/>
      <w:lang w:eastAsia="nl-N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12DA"/>
    <w:pPr>
      <w:keepNext/>
      <w:numPr>
        <w:ilvl w:val="1"/>
        <w:numId w:val="2"/>
      </w:numPr>
      <w:spacing w:before="480"/>
      <w:ind w:hanging="562"/>
      <w:outlineLvl w:val="1"/>
    </w:pPr>
    <w:rPr>
      <w:rFonts w:ascii="Good Pro Cond Medium" w:hAnsi="Good Pro Cond Medium"/>
      <w:sz w:val="40"/>
      <w:szCs w:val="18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2DA"/>
    <w:pPr>
      <w:keepNext/>
      <w:numPr>
        <w:ilvl w:val="2"/>
        <w:numId w:val="2"/>
      </w:numPr>
      <w:spacing w:before="240" w:line="324" w:lineRule="auto"/>
      <w:ind w:hanging="630"/>
      <w:outlineLvl w:val="2"/>
    </w:pPr>
    <w:rPr>
      <w:rFonts w:ascii="Good Pro Cond Medium" w:hAnsi="Good Pro Cond Medium"/>
      <w:sz w:val="32"/>
      <w:szCs w:val="20"/>
      <w:lang w:eastAsia="nl-NL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013A3F"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rsid w:val="009A209F"/>
    <w:pPr>
      <w:keepLines/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275"/>
    <w:pPr>
      <w:spacing w:after="240"/>
    </w:pPr>
    <w:rPr>
      <w:rFonts w:ascii="Lucida Grande" w:hAnsi="Lucida Grande" w:cs="Lucida Grande"/>
      <w:sz w:val="18"/>
      <w:szCs w:val="18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812F6C"/>
    <w:rPr>
      <w:rFonts w:ascii="Good Pro Cond" w:hAnsi="Good Pro Cond" w:cs="Times New Roman"/>
      <w:b/>
      <w:bCs/>
      <w:caps/>
      <w:sz w:val="60"/>
      <w:szCs w:val="18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9A209F"/>
    <w:pPr>
      <w:numPr>
        <w:numId w:val="0"/>
      </w:numPr>
      <w:outlineLvl w:val="9"/>
    </w:pPr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275"/>
    <w:rPr>
      <w:rFonts w:ascii="Lucida Grande" w:eastAsia="Times New Roman" w:hAnsi="Lucida Grande" w:cs="Lucida Grande"/>
      <w:sz w:val="18"/>
      <w:szCs w:val="1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1612DA"/>
    <w:rPr>
      <w:rFonts w:ascii="Good Pro Cond Medium" w:hAnsi="Good Pro Cond Medium" w:cs="Times New Roman"/>
      <w:sz w:val="40"/>
      <w:szCs w:val="18"/>
      <w:lang w:val="en-GB" w:eastAsia="nl-NL"/>
    </w:rPr>
  </w:style>
  <w:style w:type="paragraph" w:styleId="ListParagraph">
    <w:name w:val="List Paragraph"/>
    <w:basedOn w:val="Normal"/>
    <w:link w:val="ListParagraphChar"/>
    <w:uiPriority w:val="34"/>
    <w:qFormat/>
    <w:rsid w:val="00915311"/>
    <w:pPr>
      <w:numPr>
        <w:numId w:val="4"/>
      </w:numPr>
      <w:spacing w:before="240" w:after="240" w:line="324" w:lineRule="auto"/>
      <w:contextualSpacing/>
    </w:pPr>
    <w:rPr>
      <w:szCs w:val="18"/>
      <w:lang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812F6C"/>
    <w:rPr>
      <w:rFonts w:ascii="Good Pro Cond" w:hAnsi="Good Pro Cond"/>
      <w:b/>
      <w:bCs/>
      <w:caps/>
      <w:sz w:val="72"/>
      <w:szCs w:val="52"/>
      <w:lang w:eastAsia="nl-NL"/>
    </w:rPr>
  </w:style>
  <w:style w:type="character" w:customStyle="1" w:styleId="TitleChar">
    <w:name w:val="Title Char"/>
    <w:basedOn w:val="DefaultParagraphFont"/>
    <w:link w:val="Title"/>
    <w:uiPriority w:val="10"/>
    <w:rsid w:val="00812F6C"/>
    <w:rPr>
      <w:rFonts w:ascii="Good Pro Cond" w:hAnsi="Good Pro Cond" w:cs="Times New Roman"/>
      <w:b/>
      <w:bCs/>
      <w:caps/>
      <w:sz w:val="72"/>
      <w:szCs w:val="52"/>
      <w:lang w:val="en-GB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1612DA"/>
    <w:rPr>
      <w:rFonts w:ascii="Good Pro Cond Medium" w:hAnsi="Good Pro Cond Medium" w:cs="Times New Roman"/>
      <w:sz w:val="32"/>
      <w:szCs w:val="20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013A3F"/>
    <w:rPr>
      <w:rFonts w:ascii="FreightDisplayW01-Bold" w:hAnsi="FreightDisplayW01-Bold" w:cs="Times New Roman"/>
      <w:sz w:val="24"/>
      <w:szCs w:val="20"/>
      <w:lang w:val="en-GB" w:eastAsia="nl-NL"/>
    </w:rPr>
  </w:style>
  <w:style w:type="character" w:styleId="Strong">
    <w:name w:val="Strong"/>
    <w:basedOn w:val="DefaultParagraphFont"/>
    <w:uiPriority w:val="22"/>
    <w:rsid w:val="00431479"/>
    <w:rPr>
      <w:rFonts w:ascii="Maison Neue" w:hAnsi="Maison Neue"/>
      <w:b/>
      <w:bCs/>
      <w:i w:val="0"/>
      <w:iCs w:val="0"/>
    </w:rPr>
  </w:style>
  <w:style w:type="paragraph" w:styleId="Quote">
    <w:name w:val="Quote"/>
    <w:basedOn w:val="Normal"/>
    <w:next w:val="Normal"/>
    <w:link w:val="QuoteChar"/>
    <w:uiPriority w:val="29"/>
    <w:rsid w:val="006B34BE"/>
    <w:pPr>
      <w:spacing w:after="240" w:line="324" w:lineRule="auto"/>
      <w:ind w:left="3402"/>
      <w:jc w:val="right"/>
    </w:pPr>
    <w:rPr>
      <w:rFonts w:ascii="Georgia" w:hAnsi="Georgia"/>
      <w:i/>
      <w:sz w:val="22"/>
      <w:szCs w:val="22"/>
      <w:lang w:eastAsia="nl-NL"/>
    </w:rPr>
  </w:style>
  <w:style w:type="character" w:customStyle="1" w:styleId="QuoteChar">
    <w:name w:val="Quote Char"/>
    <w:basedOn w:val="DefaultParagraphFont"/>
    <w:link w:val="Quote"/>
    <w:uiPriority w:val="29"/>
    <w:rsid w:val="006B34BE"/>
    <w:rPr>
      <w:rFonts w:ascii="Georgia" w:eastAsia="Times New Roman" w:hAnsi="Georgia" w:cs="Times New Roman"/>
      <w:i/>
      <w:noProof/>
      <w:lang w:eastAsia="nl-NL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2271E1"/>
    <w:pPr>
      <w:tabs>
        <w:tab w:val="left" w:pos="709"/>
        <w:tab w:val="right" w:leader="dot" w:pos="8210"/>
      </w:tabs>
      <w:spacing w:before="240" w:line="324" w:lineRule="auto"/>
    </w:pPr>
    <w:rPr>
      <w:b/>
      <w:noProof/>
      <w:szCs w:val="22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2271E1"/>
    <w:pPr>
      <w:tabs>
        <w:tab w:val="left" w:pos="709"/>
        <w:tab w:val="right" w:leader="dot" w:pos="8210"/>
      </w:tabs>
      <w:spacing w:line="324" w:lineRule="auto"/>
    </w:pPr>
    <w:rPr>
      <w:noProof/>
      <w:sz w:val="22"/>
      <w:szCs w:val="22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2271E1"/>
    <w:pPr>
      <w:tabs>
        <w:tab w:val="left" w:pos="993"/>
        <w:tab w:val="right" w:leader="dot" w:pos="8210"/>
      </w:tabs>
      <w:spacing w:line="324" w:lineRule="auto"/>
    </w:pPr>
    <w:rPr>
      <w:noProof/>
      <w:sz w:val="20"/>
      <w:szCs w:val="22"/>
      <w:lang w:eastAsia="nl-NL"/>
    </w:rPr>
  </w:style>
  <w:style w:type="character" w:styleId="Hyperlink">
    <w:name w:val="Hyperlink"/>
    <w:basedOn w:val="DefaultParagraphFont"/>
    <w:uiPriority w:val="99"/>
    <w:unhideWhenUsed/>
    <w:rsid w:val="00431479"/>
    <w:rPr>
      <w:rFonts w:ascii="Maison Neue Book" w:hAnsi="Maison Neue Book"/>
      <w:b w:val="0"/>
      <w:bCs w:val="0"/>
      <w:i w:val="0"/>
      <w:iCs w:val="0"/>
      <w:color w:val="1A18F7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3446"/>
    <w:pPr>
      <w:tabs>
        <w:tab w:val="center" w:pos="4536"/>
        <w:tab w:val="right" w:pos="9072"/>
      </w:tabs>
      <w:spacing w:after="240"/>
    </w:pPr>
    <w:rPr>
      <w:sz w:val="20"/>
      <w:szCs w:val="18"/>
      <w:lang w:eastAsia="nl-NL"/>
    </w:rPr>
  </w:style>
  <w:style w:type="character" w:customStyle="1" w:styleId="HeaderChar">
    <w:name w:val="Header Char"/>
    <w:basedOn w:val="DefaultParagraphFont"/>
    <w:link w:val="Header"/>
    <w:uiPriority w:val="99"/>
    <w:rsid w:val="00213446"/>
    <w:rPr>
      <w:rFonts w:ascii="Univers LT Std 45 Light" w:eastAsia="Times New Roman" w:hAnsi="Univers LT Std 45 Light" w:cs="Times New Roman"/>
      <w:noProof/>
      <w:sz w:val="18"/>
      <w:szCs w:val="18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213446"/>
    <w:pPr>
      <w:tabs>
        <w:tab w:val="center" w:pos="4536"/>
        <w:tab w:val="right" w:pos="9072"/>
      </w:tabs>
      <w:spacing w:after="240"/>
    </w:pPr>
    <w:rPr>
      <w:sz w:val="20"/>
      <w:szCs w:val="18"/>
      <w:lang w:eastAsia="nl-NL"/>
    </w:rPr>
  </w:style>
  <w:style w:type="character" w:customStyle="1" w:styleId="FooterChar">
    <w:name w:val="Footer Char"/>
    <w:basedOn w:val="DefaultParagraphFont"/>
    <w:link w:val="Footer"/>
    <w:uiPriority w:val="99"/>
    <w:rsid w:val="00213446"/>
    <w:rPr>
      <w:rFonts w:ascii="Univers LT Std 45 Light" w:eastAsia="Times New Roman" w:hAnsi="Univers LT Std 45 Light" w:cs="Times New Roman"/>
      <w:noProof/>
      <w:sz w:val="18"/>
      <w:szCs w:val="18"/>
      <w:lang w:eastAsia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09F"/>
    <w:rPr>
      <w:rFonts w:ascii="FreightDisplayW01-Bold" w:eastAsiaTheme="majorEastAsia" w:hAnsi="FreightDisplayW01-Bold" w:cstheme="majorBidi"/>
      <w:color w:val="000000" w:themeColor="text1"/>
      <w:sz w:val="24"/>
      <w:szCs w:val="20"/>
      <w:lang w:val="en-GB" w:eastAsia="nl-NL"/>
    </w:rPr>
  </w:style>
  <w:style w:type="character" w:styleId="SubtleEmphasis">
    <w:name w:val="Subtle Emphasis"/>
    <w:basedOn w:val="DefaultParagraphFont"/>
    <w:uiPriority w:val="19"/>
    <w:rsid w:val="00431479"/>
    <w:rPr>
      <w:rFonts w:ascii="Maison Neue Book" w:hAnsi="Maison Neue Book"/>
      <w:b w:val="0"/>
      <w:bCs w:val="0"/>
      <w:i/>
      <w:iCs w:val="0"/>
      <w:color w:val="404040" w:themeColor="text1" w:themeTint="BF"/>
    </w:rPr>
  </w:style>
  <w:style w:type="character" w:customStyle="1" w:styleId="TOC1Char">
    <w:name w:val="TOC 1 Char"/>
    <w:basedOn w:val="DefaultParagraphFont"/>
    <w:link w:val="TOC1"/>
    <w:uiPriority w:val="39"/>
    <w:rsid w:val="002271E1"/>
    <w:rPr>
      <w:rFonts w:ascii="Maison Neue Book" w:hAnsi="Maison Neue Book" w:cs="Times New Roman"/>
      <w:b/>
      <w:noProof/>
      <w:sz w:val="24"/>
      <w:lang w:val="en-GB" w:eastAsia="nl-N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15311"/>
    <w:rPr>
      <w:rFonts w:ascii="Maison Neue Book" w:hAnsi="Maison Neue Book" w:cs="Times New Roman"/>
      <w:sz w:val="24"/>
      <w:szCs w:val="18"/>
      <w:lang w:val="en-GB" w:eastAsia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F6C"/>
    <w:pPr>
      <w:numPr>
        <w:ilvl w:val="1"/>
      </w:numPr>
    </w:pPr>
    <w:rPr>
      <w:rFonts w:ascii="Good Pro Cond Medium" w:eastAsiaTheme="majorEastAsia" w:hAnsi="Good Pro Cond Medium" w:cstheme="majorBidi"/>
      <w:color w:val="212121"/>
      <w:spacing w:val="15"/>
      <w:sz w:val="40"/>
      <w:szCs w:val="36"/>
      <w:lang w:eastAsia="nl-NL"/>
    </w:rPr>
  </w:style>
  <w:style w:type="character" w:customStyle="1" w:styleId="SubtitleChar">
    <w:name w:val="Subtitle Char"/>
    <w:basedOn w:val="DefaultParagraphFont"/>
    <w:link w:val="Subtitle"/>
    <w:uiPriority w:val="11"/>
    <w:rsid w:val="00812F6C"/>
    <w:rPr>
      <w:rFonts w:ascii="Good Pro Cond Medium" w:eastAsiaTheme="majorEastAsia" w:hAnsi="Good Pro Cond Medium" w:cstheme="majorBidi"/>
      <w:color w:val="212121"/>
      <w:spacing w:val="15"/>
      <w:sz w:val="40"/>
      <w:szCs w:val="36"/>
      <w:lang w:val="en-GB" w:eastAsia="nl-NL"/>
    </w:rPr>
  </w:style>
  <w:style w:type="paragraph" w:styleId="TOC4">
    <w:name w:val="toc 4"/>
    <w:basedOn w:val="Normal"/>
    <w:next w:val="Normal"/>
    <w:autoRedefine/>
    <w:uiPriority w:val="39"/>
    <w:unhideWhenUsed/>
    <w:rsid w:val="003A1173"/>
    <w:pPr>
      <w:spacing w:after="240" w:line="324" w:lineRule="auto"/>
      <w:ind w:left="720"/>
    </w:pPr>
    <w:rPr>
      <w:szCs w:val="20"/>
      <w:lang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431479"/>
    <w:pPr>
      <w:spacing w:after="240" w:line="324" w:lineRule="auto"/>
      <w:ind w:left="960"/>
    </w:pPr>
    <w:rPr>
      <w:sz w:val="20"/>
      <w:szCs w:val="20"/>
      <w:lang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1F5FC4"/>
    <w:pPr>
      <w:spacing w:after="240" w:line="324" w:lineRule="auto"/>
      <w:ind w:left="1200"/>
    </w:pPr>
    <w:rPr>
      <w:rFonts w:asciiTheme="minorHAnsi" w:hAnsiTheme="minorHAnsi"/>
      <w:sz w:val="20"/>
      <w:szCs w:val="20"/>
      <w:lang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1F5FC4"/>
    <w:pPr>
      <w:spacing w:after="240" w:line="324" w:lineRule="auto"/>
      <w:ind w:left="1440"/>
    </w:pPr>
    <w:rPr>
      <w:rFonts w:asciiTheme="minorHAnsi" w:hAnsiTheme="minorHAnsi"/>
      <w:sz w:val="20"/>
      <w:szCs w:val="20"/>
      <w:lang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1F5FC4"/>
    <w:pPr>
      <w:spacing w:after="240" w:line="324" w:lineRule="auto"/>
      <w:ind w:left="1680"/>
    </w:pPr>
    <w:rPr>
      <w:rFonts w:asciiTheme="minorHAnsi" w:hAnsiTheme="minorHAnsi"/>
      <w:sz w:val="20"/>
      <w:szCs w:val="20"/>
      <w:lang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1F5FC4"/>
    <w:pPr>
      <w:spacing w:after="240" w:line="324" w:lineRule="auto"/>
      <w:ind w:left="1920"/>
    </w:pPr>
    <w:rPr>
      <w:rFonts w:asciiTheme="minorHAnsi" w:hAnsiTheme="minorHAnsi"/>
      <w:sz w:val="20"/>
      <w:szCs w:val="20"/>
      <w:lang w:eastAsia="nl-NL"/>
    </w:rPr>
  </w:style>
  <w:style w:type="character" w:styleId="PageNumber">
    <w:name w:val="page number"/>
    <w:basedOn w:val="DefaultParagraphFont"/>
    <w:uiPriority w:val="99"/>
    <w:semiHidden/>
    <w:unhideWhenUsed/>
    <w:rsid w:val="002C6275"/>
    <w:rPr>
      <w:rFonts w:ascii="Open Sans" w:hAnsi="Open Sans"/>
      <w:b w:val="0"/>
      <w:i w:val="0"/>
      <w:sz w:val="20"/>
    </w:rPr>
  </w:style>
  <w:style w:type="numbering" w:customStyle="1" w:styleId="TamTam">
    <w:name w:val="Tam Tam"/>
    <w:uiPriority w:val="99"/>
    <w:rsid w:val="00876276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8618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18E"/>
    <w:pPr>
      <w:spacing w:after="240"/>
    </w:pPr>
    <w:rPr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18E"/>
    <w:rPr>
      <w:rFonts w:ascii="Maison Neue Book" w:eastAsia="Times New Roman" w:hAnsi="Maison Neue Book" w:cs="Times New Roman"/>
      <w:sz w:val="24"/>
      <w:szCs w:val="24"/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18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18E"/>
    <w:rPr>
      <w:rFonts w:ascii="Maison Neue Book" w:eastAsia="Times New Roman" w:hAnsi="Maison Neue Book" w:cs="Times New Roman"/>
      <w:b/>
      <w:bCs/>
      <w:sz w:val="20"/>
      <w:szCs w:val="20"/>
      <w:lang w:eastAsia="nl-NL"/>
    </w:rPr>
  </w:style>
  <w:style w:type="table" w:styleId="TableGrid">
    <w:name w:val="Table Grid"/>
    <w:basedOn w:val="TableNormal"/>
    <w:uiPriority w:val="59"/>
    <w:rsid w:val="00F15BB0"/>
    <w:pPr>
      <w:spacing w:after="0" w:line="240" w:lineRule="auto"/>
    </w:pPr>
    <w:rPr>
      <w:rFonts w:ascii="Maison Neue Book" w:hAnsi="Maison Neue Boo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18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NormalTable">
    <w:name w:val="Normal (Table)"/>
    <w:qFormat/>
    <w:rsid w:val="00F15BB0"/>
    <w:pPr>
      <w:spacing w:before="120" w:after="120"/>
    </w:pPr>
    <w:rPr>
      <w:rFonts w:ascii="Maison Neue Book" w:hAnsi="Maison Neue Book" w:cs="Times New Roman"/>
      <w:sz w:val="20"/>
      <w:szCs w:val="18"/>
      <w:lang w:val="en-GB" w:eastAsia="nl-NL"/>
    </w:rPr>
  </w:style>
  <w:style w:type="paragraph" w:customStyle="1" w:styleId="BodytextBDR">
    <w:name w:val="Body text BDR"/>
    <w:basedOn w:val="Normal"/>
    <w:qFormat/>
    <w:rsid w:val="001612DA"/>
    <w:pPr>
      <w:spacing w:after="0" w:line="240" w:lineRule="atLeast"/>
    </w:pPr>
    <w:rPr>
      <w:rFonts w:eastAsia="Times New Roman" w:cs="Arial"/>
      <w:sz w:val="20"/>
      <w:szCs w:val="18"/>
      <w:lang w:eastAsia="nl-NL"/>
    </w:rPr>
  </w:style>
  <w:style w:type="paragraph" w:customStyle="1" w:styleId="Numberedlist1stlevelBDR">
    <w:name w:val="Numbered list 1st level BDR"/>
    <w:basedOn w:val="Normal"/>
    <w:qFormat/>
    <w:rsid w:val="00431479"/>
    <w:pPr>
      <w:numPr>
        <w:numId w:val="6"/>
      </w:numPr>
      <w:spacing w:after="0" w:line="240" w:lineRule="atLeast"/>
    </w:pPr>
    <w:rPr>
      <w:rFonts w:eastAsia="Times New Roman" w:cs="Arial"/>
      <w:sz w:val="20"/>
      <w:szCs w:val="18"/>
      <w:lang w:eastAsia="nl-NL"/>
    </w:rPr>
  </w:style>
  <w:style w:type="paragraph" w:customStyle="1" w:styleId="Numberedlist2ndlevelBDR">
    <w:name w:val="Numbered list 2nd level BDR"/>
    <w:basedOn w:val="Normal"/>
    <w:rsid w:val="00431479"/>
    <w:pPr>
      <w:numPr>
        <w:ilvl w:val="1"/>
        <w:numId w:val="6"/>
      </w:numPr>
      <w:spacing w:after="0" w:line="240" w:lineRule="atLeast"/>
    </w:pPr>
    <w:rPr>
      <w:rFonts w:eastAsia="Times New Roman" w:cs="Arial"/>
      <w:sz w:val="20"/>
      <w:szCs w:val="18"/>
      <w:lang w:eastAsia="nl-NL"/>
    </w:rPr>
  </w:style>
  <w:style w:type="paragraph" w:customStyle="1" w:styleId="Numberedlist3rdlevelBDR">
    <w:name w:val="Numbered list 3rd level BDR"/>
    <w:basedOn w:val="Normal"/>
    <w:rsid w:val="00431479"/>
    <w:pPr>
      <w:numPr>
        <w:ilvl w:val="2"/>
        <w:numId w:val="6"/>
      </w:numPr>
      <w:spacing w:after="0" w:line="240" w:lineRule="atLeast"/>
    </w:pPr>
    <w:rPr>
      <w:rFonts w:eastAsia="Times New Roman" w:cs="Arial"/>
      <w:sz w:val="20"/>
      <w:szCs w:val="18"/>
      <w:lang w:eastAsia="nl-NL"/>
    </w:rPr>
  </w:style>
  <w:style w:type="numbering" w:customStyle="1" w:styleId="NumberedlistBDR">
    <w:name w:val="Numbered list BDR"/>
    <w:uiPriority w:val="99"/>
    <w:semiHidden/>
    <w:rsid w:val="00955405"/>
    <w:pPr>
      <w:numPr>
        <w:numId w:val="5"/>
      </w:numPr>
    </w:pPr>
  </w:style>
  <w:style w:type="paragraph" w:customStyle="1" w:styleId="Bulletedlist1stlevelBDR">
    <w:name w:val="Bulleted list 1st level BDR"/>
    <w:basedOn w:val="Normal"/>
    <w:qFormat/>
    <w:rsid w:val="00A02ED7"/>
    <w:pPr>
      <w:numPr>
        <w:numId w:val="8"/>
      </w:numPr>
      <w:spacing w:after="0" w:line="240" w:lineRule="atLeast"/>
    </w:pPr>
    <w:rPr>
      <w:rFonts w:ascii="Arial" w:eastAsia="Times New Roman" w:hAnsi="Arial" w:cs="Arial"/>
      <w:sz w:val="20"/>
      <w:szCs w:val="18"/>
      <w:lang w:eastAsia="nl-NL"/>
    </w:rPr>
  </w:style>
  <w:style w:type="paragraph" w:customStyle="1" w:styleId="Bulletedlist2ndlevelBDR">
    <w:name w:val="Bulleted list 2nd level BDR"/>
    <w:basedOn w:val="Normal"/>
    <w:qFormat/>
    <w:rsid w:val="00A02ED7"/>
    <w:pPr>
      <w:numPr>
        <w:ilvl w:val="1"/>
        <w:numId w:val="8"/>
      </w:numPr>
      <w:spacing w:after="0" w:line="240" w:lineRule="atLeast"/>
    </w:pPr>
    <w:rPr>
      <w:rFonts w:ascii="Arial" w:eastAsia="Times New Roman" w:hAnsi="Arial" w:cs="Arial"/>
      <w:sz w:val="20"/>
      <w:szCs w:val="18"/>
      <w:lang w:eastAsia="nl-NL"/>
    </w:rPr>
  </w:style>
  <w:style w:type="paragraph" w:customStyle="1" w:styleId="Bulletedlist3rdlevelBDR">
    <w:name w:val="Bulleted list 3rd level BDR"/>
    <w:basedOn w:val="Normal"/>
    <w:qFormat/>
    <w:rsid w:val="00A02ED7"/>
    <w:pPr>
      <w:numPr>
        <w:ilvl w:val="2"/>
        <w:numId w:val="8"/>
      </w:numPr>
      <w:spacing w:after="0" w:line="240" w:lineRule="atLeast"/>
    </w:pPr>
    <w:rPr>
      <w:rFonts w:ascii="Arial" w:eastAsia="Times New Roman" w:hAnsi="Arial" w:cs="Arial"/>
      <w:sz w:val="20"/>
      <w:szCs w:val="18"/>
      <w:lang w:eastAsia="nl-NL"/>
    </w:rPr>
  </w:style>
  <w:style w:type="numbering" w:customStyle="1" w:styleId="BulletedlistBDR">
    <w:name w:val="Bulleted list BDR"/>
    <w:uiPriority w:val="99"/>
    <w:semiHidden/>
    <w:rsid w:val="00A02ED7"/>
    <w:pPr>
      <w:numPr>
        <w:numId w:val="7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5549E1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762D1"/>
    <w:pPr>
      <w:spacing w:after="0" w:line="240" w:lineRule="auto"/>
    </w:pPr>
    <w:rPr>
      <w:rFonts w:ascii="Times New Roman" w:hAnsi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762D1"/>
    <w:rPr>
      <w:rFonts w:ascii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rsid w:val="00431479"/>
    <w:rPr>
      <w:rFonts w:ascii="Maison Neue Book" w:hAnsi="Maison Neue Book"/>
      <w:b w:val="0"/>
      <w:bCs w:val="0"/>
      <w:i/>
      <w:iCs/>
    </w:rPr>
  </w:style>
  <w:style w:type="character" w:styleId="IntenseEmphasis">
    <w:name w:val="Intense Emphasis"/>
    <w:basedOn w:val="DefaultParagraphFont"/>
    <w:uiPriority w:val="21"/>
    <w:rsid w:val="00431479"/>
    <w:rPr>
      <w:rFonts w:ascii="Maison Neue Book" w:hAnsi="Maison Neue Book"/>
      <w:b w:val="0"/>
      <w:bCs w:val="0"/>
      <w:i/>
      <w:iCs w:val="0"/>
      <w:color w:val="1A18F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1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0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62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89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26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91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02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390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4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17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99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openaq.org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PPA Proposal" ma:contentTypeID="0x01010087B2A206238FB24BB85E3FFA671819891800F3E78BDBC6366C47BCAB043A66D3C2DD" ma:contentTypeVersion="15" ma:contentTypeDescription="" ma:contentTypeScope="" ma:versionID="6238052b535117b2d79a817793c40f87">
  <xsd:schema xmlns:xsd="http://www.w3.org/2001/XMLSchema" xmlns:xs="http://www.w3.org/2001/XMLSchema" xmlns:p="http://schemas.microsoft.com/office/2006/metadata/properties" xmlns:ns2="e45e9e9c-2e7d-49e5-af42-045bee085da9" targetNamespace="http://schemas.microsoft.com/office/2006/metadata/properties" ma:root="true" ma:fieldsID="13022c546c757b031e9d08afdb5823e2" ns2:_="">
    <xsd:import namespace="e45e9e9c-2e7d-49e5-af42-045bee085da9"/>
    <xsd:element name="properties">
      <xsd:complexType>
        <xsd:sequence>
          <xsd:element name="documentManagement">
            <xsd:complexType>
              <xsd:all>
                <xsd:element ref="ns2:Documentstatus"/>
                <xsd:element ref="ns2:Discipline" minOccurs="0"/>
                <xsd:element ref="ns2:WorkPackage" minOccurs="0"/>
                <xsd:element ref="ns2:Customer" minOccurs="0"/>
                <xsd:element ref="ns2:Adviesgroep" minOccurs="0"/>
                <xsd:element ref="ns2:Project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e9e9c-2e7d-49e5-af42-045bee085da9" elementFormDefault="qualified">
    <xsd:import namespace="http://schemas.microsoft.com/office/2006/documentManagement/types"/>
    <xsd:import namespace="http://schemas.microsoft.com/office/infopath/2007/PartnerControls"/>
    <xsd:element name="Documentstatus" ma:index="8" ma:displayName="Document Status" ma:default="1.Draft" ma:description="Status van het document." ma:format="Dropdown" ma:internalName="Documentstatus" ma:readOnly="false">
      <xsd:simpleType>
        <xsd:restriction base="dms:Choice">
          <xsd:enumeration value="1.Draft"/>
          <xsd:enumeration value="2.Concept"/>
          <xsd:enumeration value="3.Internal Review"/>
          <xsd:enumeration value="4.Client Review"/>
          <xsd:enumeration value="5.Final"/>
          <xsd:enumeration value="9.Expired"/>
        </xsd:restriction>
      </xsd:simpleType>
    </xsd:element>
    <xsd:element name="Discipline" ma:index="9" nillable="true" ma:displayName="Discipline" ma:format="Dropdown" ma:internalName="Discipline">
      <xsd:simpleType>
        <xsd:restriction base="dms:Choice">
          <xsd:enumeration value="1.Project Management"/>
          <xsd:enumeration value="2.Consultancy"/>
          <xsd:enumeration value="3.Architecture"/>
          <xsd:enumeration value="4.Graphic design"/>
          <xsd:enumeration value="5.Interaction design"/>
          <xsd:enumeration value="6.Development"/>
          <xsd:enumeration value="7.Testing"/>
        </xsd:restriction>
      </xsd:simpleType>
    </xsd:element>
    <xsd:element name="WorkPackage" ma:index="10" nillable="true" ma:displayName="Work Package" ma:default="" ma:format="Dropdown" ma:internalName="WorkPackage" ma:readOnly="false">
      <xsd:simpleType>
        <xsd:restriction base="dms:Choice">
          <xsd:enumeration value="0.Project initiation"/>
          <xsd:enumeration value="1.WP 1"/>
          <xsd:enumeration value="2.WP 2"/>
          <xsd:enumeration value="3.WP 3"/>
          <xsd:enumeration value="4.WP 4"/>
          <xsd:enumeration value="5.WP 5"/>
          <xsd:enumeration value="6.WP 6"/>
          <xsd:enumeration value="7.WP 7"/>
          <xsd:enumeration value="8.WP 8"/>
          <xsd:enumeration value="9.Project completion"/>
        </xsd:restriction>
      </xsd:simpleType>
    </xsd:element>
    <xsd:element name="Customer" ma:index="11" nillable="true" ma:displayName="Customer" ma:internalName="Customer" ma:readOnly="false">
      <xsd:simpleType>
        <xsd:restriction base="dms:Text">
          <xsd:maxLength value="255"/>
        </xsd:restriction>
      </xsd:simpleType>
    </xsd:element>
    <xsd:element name="Adviesgroep" ma:index="12" nillable="true" ma:displayName="Adviesgroep" ma:default="U. Yes We Can" ma:format="Dropdown" ma:internalName="Adviesgroep" ma:readOnly="false">
      <xsd:simpleType>
        <xsd:restriction base="dms:Choice">
          <xsd:enumeration value="Clicks &amp; Bricks"/>
          <xsd:enumeration value="CMS"/>
          <xsd:enumeration value="Customer Self Service"/>
          <xsd:enumeration value="Delfts Collectief"/>
          <xsd:enumeration value="Het Nieuwe Samenwerken"/>
          <xsd:enumeration value="Management team"/>
          <xsd:enumeration value="Operational Services"/>
          <xsd:enumeration value="Portals &amp; Integratie"/>
          <xsd:enumeration value="Staff"/>
          <xsd:enumeration value="U. Yes We Can"/>
        </xsd:restriction>
      </xsd:simpleType>
    </xsd:element>
    <xsd:element name="Projectname" ma:index="13" nillable="true" ma:displayName="Project Name" ma:default="Twinfield, Marketing website" ma:internalName="Projectname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WorkPackage xmlns="e45e9e9c-2e7d-49e5-af42-045bee085da9" xsi:nil="true"/>
    <Adviesgroep xmlns="e45e9e9c-2e7d-49e5-af42-045bee085da9">U. Yes We Can</Adviesgroep>
    <Projectname xmlns="e45e9e9c-2e7d-49e5-af42-045bee085da9">Twinfield, Marketing website</Projectname>
    <Discipline xmlns="e45e9e9c-2e7d-49e5-af42-045bee085da9" xsi:nil="true"/>
    <Documentstatus xmlns="e45e9e9c-2e7d-49e5-af42-045bee085da9">1.Draft</Documentstatus>
    <Customer xmlns="e45e9e9c-2e7d-49e5-af42-045bee085da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9856B0-C1F0-4565-9CAD-591767078E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5e9e9c-2e7d-49e5-af42-045bee085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DD9988-6F4E-4B38-905D-293CE72F1D5D}">
  <ds:schemaRefs>
    <ds:schemaRef ds:uri="http://schemas.microsoft.com/office/2006/metadata/properties"/>
    <ds:schemaRef ds:uri="e45e9e9c-2e7d-49e5-af42-045bee085da9"/>
  </ds:schemaRefs>
</ds:datastoreItem>
</file>

<file path=customXml/itemProps3.xml><?xml version="1.0" encoding="utf-8"?>
<ds:datastoreItem xmlns:ds="http://schemas.openxmlformats.org/officeDocument/2006/customXml" ds:itemID="{07262C9E-D772-435A-AEF7-F8729578E4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612B27-C3D4-4F3B-B83C-F0A7EB015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UTC Foundations Assessment</vt:lpstr>
    </vt:vector>
  </TitlesOfParts>
  <Manager/>
  <Company>Building Blocks</Company>
  <LinksUpToDate>false</LinksUpToDate>
  <CharactersWithSpaces>1367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UTC Foundations Assessment</dc:title>
  <dc:subject/>
  <dc:creator>Building Blocks</dc:creator>
  <cp:keywords/>
  <dc:description/>
  <cp:lastModifiedBy>Lyndsay Burrill</cp:lastModifiedBy>
  <cp:revision>2</cp:revision>
  <cp:lastPrinted>2017-01-13T14:34:00Z</cp:lastPrinted>
  <dcterms:created xsi:type="dcterms:W3CDTF">2018-09-05T13:34:00Z</dcterms:created>
  <dcterms:modified xsi:type="dcterms:W3CDTF">2018-09-05T13:34:00Z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0x01010087B2A206238FB24BB85E3FFA671819891800F3E78BDBC6366C47BCAB043A66D3C2DD</vt:lpwstr>
  </property>
</Properties>
</file>